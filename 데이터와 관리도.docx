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467D9" w14:textId="77777777" w:rsidR="00AC1AB0" w:rsidRPr="00A6617E" w:rsidRDefault="00914D1C">
      <w:pPr>
        <w:pStyle w:val="a8"/>
        <w:rPr>
          <w:b/>
          <w:bCs/>
          <w:sz w:val="44"/>
          <w:szCs w:val="44"/>
          <w:lang w:eastAsia="ko-KR"/>
        </w:rPr>
      </w:pPr>
      <w:r w:rsidRPr="00A6617E">
        <w:rPr>
          <w:b/>
          <w:bCs/>
          <w:sz w:val="44"/>
          <w:szCs w:val="44"/>
          <w:lang w:eastAsia="ko-KR"/>
        </w:rPr>
        <w:t>계량형</w:t>
      </w:r>
      <w:r w:rsidRPr="00A6617E">
        <w:rPr>
          <w:b/>
          <w:bCs/>
          <w:sz w:val="44"/>
          <w:szCs w:val="44"/>
          <w:lang w:eastAsia="ko-KR"/>
        </w:rPr>
        <w:t xml:space="preserve"> </w:t>
      </w:r>
      <w:r w:rsidRPr="00A6617E">
        <w:rPr>
          <w:b/>
          <w:bCs/>
          <w:sz w:val="44"/>
          <w:szCs w:val="44"/>
          <w:lang w:eastAsia="ko-KR"/>
        </w:rPr>
        <w:t>데이터와</w:t>
      </w:r>
      <w:r w:rsidRPr="00A6617E">
        <w:rPr>
          <w:b/>
          <w:bCs/>
          <w:sz w:val="44"/>
          <w:szCs w:val="44"/>
          <w:lang w:eastAsia="ko-KR"/>
        </w:rPr>
        <w:t xml:space="preserve"> </w:t>
      </w:r>
      <w:r w:rsidRPr="00A6617E">
        <w:rPr>
          <w:b/>
          <w:bCs/>
          <w:sz w:val="44"/>
          <w:szCs w:val="44"/>
          <w:lang w:eastAsia="ko-KR"/>
        </w:rPr>
        <w:t>관리도</w:t>
      </w:r>
    </w:p>
    <w:p w14:paraId="7330CE9D" w14:textId="77777777" w:rsidR="00AC1AB0" w:rsidRDefault="00914D1C">
      <w:pPr>
        <w:pStyle w:val="1"/>
        <w:rPr>
          <w:lang w:eastAsia="ko-KR"/>
        </w:rPr>
      </w:pPr>
      <w:r>
        <w:rPr>
          <w:lang w:eastAsia="ko-KR"/>
        </w:rPr>
        <w:t xml:space="preserve">1.1 </w:t>
      </w:r>
      <w:r>
        <w:rPr>
          <w:lang w:eastAsia="ko-KR"/>
        </w:rPr>
        <w:t>계량형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</w:p>
    <w:p w14:paraId="3273549F" w14:textId="77777777" w:rsidR="00AC1AB0" w:rsidRDefault="00914D1C">
      <w:pPr>
        <w:rPr>
          <w:lang w:eastAsia="ko-KR"/>
        </w:rPr>
      </w:pPr>
      <w:r>
        <w:rPr>
          <w:lang w:eastAsia="ko-KR"/>
        </w:rPr>
        <w:t>계량형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(Quantitative Data)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연속적인</w:t>
      </w:r>
      <w:r>
        <w:rPr>
          <w:lang w:eastAsia="ko-KR"/>
        </w:rPr>
        <w:t xml:space="preserve"> </w:t>
      </w:r>
      <w:r>
        <w:rPr>
          <w:lang w:eastAsia="ko-KR"/>
        </w:rPr>
        <w:t>수치로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말합니다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제품의</w:t>
      </w:r>
      <w:r>
        <w:rPr>
          <w:lang w:eastAsia="ko-KR"/>
        </w:rPr>
        <w:t xml:space="preserve"> </w:t>
      </w:r>
      <w:r>
        <w:rPr>
          <w:lang w:eastAsia="ko-KR"/>
        </w:rPr>
        <w:t>길이</w:t>
      </w:r>
      <w:r>
        <w:rPr>
          <w:lang w:eastAsia="ko-KR"/>
        </w:rPr>
        <w:t xml:space="preserve">, </w:t>
      </w:r>
      <w:r>
        <w:rPr>
          <w:lang w:eastAsia="ko-KR"/>
        </w:rPr>
        <w:t>무게</w:t>
      </w:r>
      <w:r>
        <w:rPr>
          <w:lang w:eastAsia="ko-KR"/>
        </w:rPr>
        <w:t xml:space="preserve">, </w:t>
      </w:r>
      <w:r>
        <w:rPr>
          <w:lang w:eastAsia="ko-KR"/>
        </w:rPr>
        <w:t>온도</w:t>
      </w:r>
      <w:r>
        <w:rPr>
          <w:lang w:eastAsia="ko-KR"/>
        </w:rPr>
        <w:t xml:space="preserve">,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등과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무한히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</w:p>
    <w:p w14:paraId="0D822DB5" w14:textId="77777777" w:rsidR="00AC1AB0" w:rsidRDefault="00914D1C">
      <w:pPr>
        <w:pStyle w:val="1"/>
        <w:rPr>
          <w:lang w:eastAsia="ko-KR"/>
        </w:rPr>
      </w:pPr>
      <w:r>
        <w:rPr>
          <w:lang w:eastAsia="ko-KR"/>
        </w:rPr>
        <w:t xml:space="preserve">1.2 </w:t>
      </w:r>
      <w:r>
        <w:rPr>
          <w:lang w:eastAsia="ko-KR"/>
        </w:rPr>
        <w:t>계량형</w:t>
      </w:r>
      <w:r>
        <w:rPr>
          <w:lang w:eastAsia="ko-KR"/>
        </w:rPr>
        <w:t xml:space="preserve"> </w:t>
      </w:r>
      <w:r>
        <w:rPr>
          <w:lang w:eastAsia="ko-KR"/>
        </w:rPr>
        <w:t>관리도</w:t>
      </w:r>
      <w:r>
        <w:rPr>
          <w:lang w:eastAsia="ko-KR"/>
        </w:rPr>
        <w:t xml:space="preserve"> </w:t>
      </w:r>
      <w:r>
        <w:rPr>
          <w:lang w:eastAsia="ko-KR"/>
        </w:rPr>
        <w:t>종류</w:t>
      </w:r>
    </w:p>
    <w:p w14:paraId="56203957" w14:textId="77777777" w:rsidR="00AC1AB0" w:rsidRDefault="00914D1C">
      <w:pPr>
        <w:pStyle w:val="21"/>
        <w:rPr>
          <w:lang w:eastAsia="ko-KR"/>
        </w:rPr>
      </w:pPr>
      <w:r>
        <w:rPr>
          <w:lang w:eastAsia="ko-KR"/>
        </w:rPr>
        <w:t xml:space="preserve">1.2.1 X̅-R </w:t>
      </w:r>
      <w:r>
        <w:rPr>
          <w:lang w:eastAsia="ko-KR"/>
        </w:rPr>
        <w:t>관리도</w:t>
      </w:r>
      <w:r>
        <w:rPr>
          <w:lang w:eastAsia="ko-KR"/>
        </w:rPr>
        <w:t xml:space="preserve"> (X-bar R Chart)</w:t>
      </w:r>
    </w:p>
    <w:p w14:paraId="2D44AE7A" w14:textId="77777777" w:rsidR="00AC1AB0" w:rsidRDefault="00914D1C">
      <w:pPr>
        <w:rPr>
          <w:lang w:eastAsia="ko-KR"/>
        </w:rPr>
      </w:pPr>
      <w:r>
        <w:rPr>
          <w:lang w:eastAsia="ko-KR"/>
        </w:rPr>
        <w:t xml:space="preserve">X̅-R </w:t>
      </w:r>
      <w:r>
        <w:rPr>
          <w:lang w:eastAsia="ko-KR"/>
        </w:rPr>
        <w:t>관리도는</w:t>
      </w:r>
      <w:r>
        <w:rPr>
          <w:lang w:eastAsia="ko-KR"/>
        </w:rPr>
        <w:t xml:space="preserve"> </w:t>
      </w:r>
      <w:r>
        <w:rPr>
          <w:lang w:eastAsia="ko-KR"/>
        </w:rPr>
        <w:t>소규모</w:t>
      </w:r>
      <w:r>
        <w:rPr>
          <w:lang w:eastAsia="ko-KR"/>
        </w:rPr>
        <w:t xml:space="preserve"> </w:t>
      </w:r>
      <w:r>
        <w:rPr>
          <w:lang w:eastAsia="ko-KR"/>
        </w:rPr>
        <w:t>샘플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>(</w:t>
      </w:r>
      <w:r>
        <w:rPr>
          <w:lang w:eastAsia="ko-KR"/>
        </w:rPr>
        <w:t>일반적으로</w:t>
      </w:r>
      <w:r>
        <w:rPr>
          <w:lang w:eastAsia="ko-KR"/>
        </w:rPr>
        <w:t xml:space="preserve"> n ≤ 10)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평균과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모니터링하는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3EE63911" w14:textId="77777777" w:rsidR="00AC1AB0" w:rsidRDefault="00914D1C">
      <w:pPr>
        <w:pStyle w:val="31"/>
        <w:rPr>
          <w:lang w:eastAsia="ko-KR"/>
        </w:rPr>
      </w:pPr>
      <w:r>
        <w:rPr>
          <w:lang w:eastAsia="ko-KR"/>
        </w:rPr>
        <w:t>수식</w:t>
      </w:r>
      <w:r>
        <w:rPr>
          <w:lang w:eastAsia="ko-KR"/>
        </w:rPr>
        <w:t>:</w:t>
      </w:r>
    </w:p>
    <w:p w14:paraId="2128043D" w14:textId="77777777" w:rsidR="00AC1AB0" w:rsidRDefault="00914D1C">
      <w:pPr>
        <w:rPr>
          <w:lang w:eastAsia="ko-KR"/>
        </w:rPr>
      </w:pPr>
      <w:r>
        <w:rPr>
          <w:lang w:eastAsia="ko-KR"/>
        </w:rPr>
        <w:t xml:space="preserve">X̅ (X-bar): </w:t>
      </w:r>
      <w:r>
        <w:rPr>
          <w:lang w:eastAsia="ko-KR"/>
        </w:rPr>
        <w:t>샘플</w:t>
      </w:r>
      <w:r>
        <w:rPr>
          <w:lang w:eastAsia="ko-KR"/>
        </w:rPr>
        <w:t xml:space="preserve"> </w:t>
      </w:r>
      <w:r>
        <w:rPr>
          <w:lang w:eastAsia="ko-KR"/>
        </w:rPr>
        <w:t>그룹의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>.</w:t>
      </w:r>
      <w:r>
        <w:rPr>
          <w:lang w:eastAsia="ko-KR"/>
        </w:rPr>
        <w:br/>
        <w:t xml:space="preserve">  X̅ = </w:t>
      </w:r>
      <w:r>
        <w:t>Σ</w:t>
      </w:r>
      <w:proofErr w:type="gramStart"/>
      <w:r>
        <w:rPr>
          <w:lang w:eastAsia="ko-KR"/>
        </w:rPr>
        <w:t>X</w:t>
      </w:r>
      <w:r>
        <w:rPr>
          <w:lang w:eastAsia="ko-KR"/>
        </w:rPr>
        <w:t>ᵢ</w:t>
      </w:r>
      <w:r>
        <w:rPr>
          <w:lang w:eastAsia="ko-KR"/>
        </w:rPr>
        <w:t xml:space="preserve"> /</w:t>
      </w:r>
      <w:proofErr w:type="gramEnd"/>
      <w:r>
        <w:rPr>
          <w:lang w:eastAsia="ko-KR"/>
        </w:rPr>
        <w:t xml:space="preserve"> n</w:t>
      </w:r>
      <w:r>
        <w:rPr>
          <w:lang w:eastAsia="ko-KR"/>
        </w:rPr>
        <w:br/>
        <w:t xml:space="preserve">R (Range):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샘플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(</w:t>
      </w:r>
      <w:r>
        <w:rPr>
          <w:lang w:eastAsia="ko-KR"/>
        </w:rPr>
        <w:t>최대값</w:t>
      </w:r>
      <w:r>
        <w:rPr>
          <w:lang w:eastAsia="ko-KR"/>
        </w:rPr>
        <w:t xml:space="preserve"> - </w:t>
      </w:r>
      <w:r>
        <w:rPr>
          <w:lang w:eastAsia="ko-KR"/>
        </w:rPr>
        <w:t>최소값</w:t>
      </w:r>
      <w:r>
        <w:rPr>
          <w:lang w:eastAsia="ko-KR"/>
        </w:rPr>
        <w:t>).</w:t>
      </w:r>
      <w:r>
        <w:rPr>
          <w:lang w:eastAsia="ko-KR"/>
        </w:rPr>
        <w:br/>
        <w:t xml:space="preserve">  R = Xₘₐₓ - Xₘ</w:t>
      </w:r>
      <w:r>
        <w:rPr>
          <w:lang w:eastAsia="ko-KR"/>
        </w:rPr>
        <w:t>ᵢ</w:t>
      </w:r>
      <w:r>
        <w:rPr>
          <w:lang w:eastAsia="ko-KR"/>
        </w:rPr>
        <w:t>ₙ</w:t>
      </w:r>
    </w:p>
    <w:p w14:paraId="17376171" w14:textId="77777777" w:rsidR="00AC1AB0" w:rsidRDefault="00914D1C">
      <w:pPr>
        <w:pStyle w:val="31"/>
        <w:rPr>
          <w:lang w:eastAsia="ko-KR"/>
        </w:rPr>
      </w:pP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r>
        <w:rPr>
          <w:lang w:eastAsia="ko-KR"/>
        </w:rPr>
        <w:t>:</w:t>
      </w:r>
    </w:p>
    <w:p w14:paraId="42A1F841" w14:textId="77777777" w:rsidR="00AC1AB0" w:rsidRDefault="00914D1C">
      <w:pPr>
        <w:rPr>
          <w:lang w:eastAsia="ko-KR"/>
        </w:rPr>
      </w:pPr>
      <w:r>
        <w:rPr>
          <w:lang w:eastAsia="ko-KR"/>
        </w:rPr>
        <w:t>중심선</w:t>
      </w:r>
      <w:r>
        <w:rPr>
          <w:lang w:eastAsia="ko-KR"/>
        </w:rPr>
        <w:t xml:space="preserve"> (CL):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샘플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X̅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샘플</w:t>
      </w:r>
      <w:r>
        <w:rPr>
          <w:lang w:eastAsia="ko-KR"/>
        </w:rPr>
        <w:t xml:space="preserve"> </w:t>
      </w:r>
      <w:r>
        <w:rPr>
          <w:lang w:eastAsia="ko-KR"/>
        </w:rPr>
        <w:t>범위의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R̅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상한선</w:t>
      </w:r>
      <w:r>
        <w:rPr>
          <w:lang w:eastAsia="ko-KR"/>
        </w:rPr>
        <w:t xml:space="preserve"> (UCL): UCL = X̅ + A₂ * R̅ </w:t>
      </w:r>
      <w:r>
        <w:rPr>
          <w:lang w:eastAsia="ko-KR"/>
        </w:rPr>
        <w:t>및</w:t>
      </w:r>
      <w:r>
        <w:rPr>
          <w:lang w:eastAsia="ko-KR"/>
        </w:rPr>
        <w:t xml:space="preserve"> UCL_R = D₄ * R̅</w:t>
      </w:r>
      <w:r>
        <w:rPr>
          <w:lang w:eastAsia="ko-KR"/>
        </w:rPr>
        <w:br/>
      </w:r>
      <w:r>
        <w:rPr>
          <w:lang w:eastAsia="ko-KR"/>
        </w:rPr>
        <w:t>하한선</w:t>
      </w:r>
      <w:r>
        <w:rPr>
          <w:lang w:eastAsia="ko-KR"/>
        </w:rPr>
        <w:t xml:space="preserve"> (LCL): LCL = X̅ - A₂ * R̅ </w:t>
      </w:r>
      <w:r>
        <w:rPr>
          <w:lang w:eastAsia="ko-KR"/>
        </w:rPr>
        <w:t>및</w:t>
      </w:r>
      <w:r>
        <w:rPr>
          <w:lang w:eastAsia="ko-KR"/>
        </w:rPr>
        <w:t xml:space="preserve"> LCL_R = D₃ * R̅</w:t>
      </w:r>
    </w:p>
    <w:p w14:paraId="5ABDA509" w14:textId="77777777" w:rsidR="00AC1AB0" w:rsidRDefault="00914D1C">
      <w:pPr>
        <w:pStyle w:val="31"/>
        <w:rPr>
          <w:lang w:eastAsia="ko-KR"/>
        </w:rPr>
      </w:pPr>
      <w:r>
        <w:rPr>
          <w:lang w:eastAsia="ko-KR"/>
        </w:rPr>
        <w:t>사례</w:t>
      </w:r>
      <w:r>
        <w:rPr>
          <w:lang w:eastAsia="ko-KR"/>
        </w:rPr>
        <w:t>:</w:t>
      </w:r>
    </w:p>
    <w:p w14:paraId="387138CA" w14:textId="77777777" w:rsidR="00AC1AB0" w:rsidRDefault="00914D1C">
      <w:pPr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공장에서</w:t>
      </w:r>
      <w:r>
        <w:rPr>
          <w:lang w:eastAsia="ko-KR"/>
        </w:rPr>
        <w:t xml:space="preserve"> </w:t>
      </w:r>
      <w:r>
        <w:rPr>
          <w:lang w:eastAsia="ko-KR"/>
        </w:rPr>
        <w:t>생산된</w:t>
      </w:r>
      <w:r>
        <w:rPr>
          <w:lang w:eastAsia="ko-KR"/>
        </w:rPr>
        <w:t xml:space="preserve"> </w:t>
      </w:r>
      <w:r>
        <w:rPr>
          <w:lang w:eastAsia="ko-KR"/>
        </w:rPr>
        <w:t>부품의</w:t>
      </w:r>
      <w:r>
        <w:rPr>
          <w:lang w:eastAsia="ko-KR"/>
        </w:rPr>
        <w:t xml:space="preserve"> </w:t>
      </w:r>
      <w:r>
        <w:rPr>
          <w:lang w:eastAsia="ko-KR"/>
        </w:rPr>
        <w:t>길이를</w:t>
      </w:r>
      <w:r>
        <w:rPr>
          <w:lang w:eastAsia="ko-KR"/>
        </w:rPr>
        <w:t xml:space="preserve"> </w:t>
      </w:r>
      <w:r>
        <w:rPr>
          <w:lang w:eastAsia="ko-KR"/>
        </w:rPr>
        <w:t>하루에</w:t>
      </w:r>
      <w:r>
        <w:rPr>
          <w:lang w:eastAsia="ko-KR"/>
        </w:rPr>
        <w:t xml:space="preserve"> 5</w:t>
      </w:r>
      <w:r>
        <w:rPr>
          <w:lang w:eastAsia="ko-KR"/>
        </w:rPr>
        <w:t>개씩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샘플링하여</w:t>
      </w:r>
      <w:proofErr w:type="spellEnd"/>
      <w:r>
        <w:rPr>
          <w:lang w:eastAsia="ko-KR"/>
        </w:rPr>
        <w:t xml:space="preserve"> X̅-R </w:t>
      </w:r>
      <w:r>
        <w:rPr>
          <w:lang w:eastAsia="ko-KR"/>
        </w:rPr>
        <w:t>관리도를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샘플의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길이</w:t>
      </w:r>
      <w:r>
        <w:rPr>
          <w:lang w:eastAsia="ko-KR"/>
        </w:rPr>
        <w:t>(X̅)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길이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>(R)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계산하여</w:t>
      </w:r>
      <w:r>
        <w:rPr>
          <w:lang w:eastAsia="ko-KR"/>
        </w:rPr>
        <w:t xml:space="preserve"> </w:t>
      </w:r>
      <w:r>
        <w:rPr>
          <w:lang w:eastAsia="ko-KR"/>
        </w:rPr>
        <w:t>공정이</w:t>
      </w:r>
      <w:r>
        <w:rPr>
          <w:lang w:eastAsia="ko-KR"/>
        </w:rPr>
        <w:t xml:space="preserve"> </w:t>
      </w:r>
      <w:r>
        <w:rPr>
          <w:lang w:eastAsia="ko-KR"/>
        </w:rPr>
        <w:t>통제된</w:t>
      </w:r>
      <w:r>
        <w:rPr>
          <w:lang w:eastAsia="ko-KR"/>
        </w:rPr>
        <w:t xml:space="preserve"> </w:t>
      </w:r>
      <w:r>
        <w:rPr>
          <w:lang w:eastAsia="ko-KR"/>
        </w:rPr>
        <w:t>상태에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모니터링합니다</w:t>
      </w:r>
      <w:r>
        <w:rPr>
          <w:lang w:eastAsia="ko-KR"/>
        </w:rPr>
        <w:t>.</w:t>
      </w:r>
    </w:p>
    <w:p w14:paraId="6A9C7426" w14:textId="77777777" w:rsidR="00AC1AB0" w:rsidRDefault="00914D1C">
      <w:pPr>
        <w:pStyle w:val="21"/>
        <w:rPr>
          <w:lang w:eastAsia="ko-KR"/>
        </w:rPr>
      </w:pPr>
      <w:r>
        <w:rPr>
          <w:lang w:eastAsia="ko-KR"/>
        </w:rPr>
        <w:lastRenderedPageBreak/>
        <w:t xml:space="preserve">1.2.2 X̅-S </w:t>
      </w:r>
      <w:r>
        <w:rPr>
          <w:lang w:eastAsia="ko-KR"/>
        </w:rPr>
        <w:t>관리도</w:t>
      </w:r>
      <w:r>
        <w:rPr>
          <w:lang w:eastAsia="ko-KR"/>
        </w:rPr>
        <w:t xml:space="preserve"> (X-bar S Chart)</w:t>
      </w:r>
    </w:p>
    <w:p w14:paraId="0F20BCAF" w14:textId="77777777" w:rsidR="00AC1AB0" w:rsidRDefault="00914D1C">
      <w:pPr>
        <w:rPr>
          <w:lang w:eastAsia="ko-KR"/>
        </w:rPr>
      </w:pPr>
      <w:r>
        <w:rPr>
          <w:lang w:eastAsia="ko-KR"/>
        </w:rPr>
        <w:t xml:space="preserve">X̅-S </w:t>
      </w:r>
      <w:r>
        <w:rPr>
          <w:lang w:eastAsia="ko-KR"/>
        </w:rPr>
        <w:t>관리도는</w:t>
      </w:r>
      <w:r>
        <w:rPr>
          <w:lang w:eastAsia="ko-KR"/>
        </w:rPr>
        <w:t xml:space="preserve"> </w:t>
      </w:r>
      <w:r>
        <w:rPr>
          <w:lang w:eastAsia="ko-KR"/>
        </w:rPr>
        <w:t>샘플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(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n &gt;</w:t>
      </w:r>
      <w:proofErr w:type="gramEnd"/>
      <w:r>
        <w:rPr>
          <w:lang w:eastAsia="ko-KR"/>
        </w:rPr>
        <w:t xml:space="preserve"> 10) </w:t>
      </w:r>
      <w:r>
        <w:rPr>
          <w:lang w:eastAsia="ko-KR"/>
        </w:rPr>
        <w:t>사용됩니다</w:t>
      </w:r>
      <w:r>
        <w:rPr>
          <w:lang w:eastAsia="ko-KR"/>
        </w:rPr>
        <w:t xml:space="preserve">. X̅-R </w:t>
      </w:r>
      <w:r>
        <w:rPr>
          <w:lang w:eastAsia="ko-KR"/>
        </w:rPr>
        <w:t>관리도보다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정밀하게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추적할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5F3481C" w14:textId="77777777" w:rsidR="00AC1AB0" w:rsidRDefault="00914D1C">
      <w:pPr>
        <w:pStyle w:val="31"/>
        <w:rPr>
          <w:lang w:eastAsia="ko-KR"/>
        </w:rPr>
      </w:pPr>
      <w:r>
        <w:rPr>
          <w:lang w:eastAsia="ko-KR"/>
        </w:rPr>
        <w:t>수식</w:t>
      </w:r>
      <w:r>
        <w:rPr>
          <w:lang w:eastAsia="ko-KR"/>
        </w:rPr>
        <w:t>:</w:t>
      </w:r>
    </w:p>
    <w:p w14:paraId="11223F67" w14:textId="77777777" w:rsidR="00AC1AB0" w:rsidRDefault="00914D1C">
      <w:r>
        <w:rPr>
          <w:lang w:eastAsia="ko-KR"/>
        </w:rPr>
        <w:t xml:space="preserve">X̅ (X-bar): </w:t>
      </w:r>
      <w:r>
        <w:rPr>
          <w:lang w:eastAsia="ko-KR"/>
        </w:rPr>
        <w:t>샘플</w:t>
      </w:r>
      <w:r>
        <w:rPr>
          <w:lang w:eastAsia="ko-KR"/>
        </w:rPr>
        <w:t xml:space="preserve"> </w:t>
      </w:r>
      <w:r>
        <w:rPr>
          <w:lang w:eastAsia="ko-KR"/>
        </w:rPr>
        <w:t>그룹의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>.</w:t>
      </w:r>
      <w:r>
        <w:rPr>
          <w:lang w:eastAsia="ko-KR"/>
        </w:rPr>
        <w:br/>
        <w:t xml:space="preserve">  </w:t>
      </w:r>
      <w:r>
        <w:t>X̅ = Σ</w:t>
      </w:r>
      <w:proofErr w:type="gramStart"/>
      <w:r>
        <w:t>X</w:t>
      </w:r>
      <w:r>
        <w:t>ᵢ</w:t>
      </w:r>
      <w:r>
        <w:t xml:space="preserve"> /</w:t>
      </w:r>
      <w:proofErr w:type="gramEnd"/>
      <w:r>
        <w:t xml:space="preserve"> n</w:t>
      </w:r>
      <w:r>
        <w:br/>
        <w:t xml:space="preserve">S (Standard Deviation): </w:t>
      </w:r>
      <w:r>
        <w:t>샘플</w:t>
      </w:r>
      <w:r>
        <w:t xml:space="preserve"> </w:t>
      </w:r>
      <w:r>
        <w:t>그룹</w:t>
      </w:r>
      <w:r>
        <w:t xml:space="preserve"> </w:t>
      </w:r>
      <w:r>
        <w:t>내의</w:t>
      </w:r>
      <w:r>
        <w:t xml:space="preserve"> </w:t>
      </w:r>
      <w:r>
        <w:t>표준</w:t>
      </w:r>
      <w:r>
        <w:t xml:space="preserve"> </w:t>
      </w:r>
      <w:r>
        <w:t>편차</w:t>
      </w:r>
      <w:r>
        <w:t>.</w:t>
      </w:r>
      <w:r>
        <w:br/>
        <w:t xml:space="preserve">  S = sqrt(Σ(X</w:t>
      </w:r>
      <w:r>
        <w:t>ᵢ</w:t>
      </w:r>
      <w:r>
        <w:t xml:space="preserve"> - X̅)² / (n-1))</w:t>
      </w:r>
    </w:p>
    <w:p w14:paraId="69E7152D" w14:textId="77777777" w:rsidR="00AC1AB0" w:rsidRDefault="00914D1C">
      <w:pPr>
        <w:pStyle w:val="31"/>
      </w:pPr>
      <w:r>
        <w:t>구성</w:t>
      </w:r>
      <w:r>
        <w:t xml:space="preserve"> </w:t>
      </w:r>
      <w:r>
        <w:t>요소</w:t>
      </w:r>
      <w:r>
        <w:t>:</w:t>
      </w:r>
    </w:p>
    <w:p w14:paraId="6124597B" w14:textId="77777777" w:rsidR="00AC1AB0" w:rsidRDefault="00914D1C">
      <w:pPr>
        <w:rPr>
          <w:lang w:eastAsia="ko-KR"/>
        </w:rPr>
      </w:pPr>
      <w:r>
        <w:rPr>
          <w:lang w:eastAsia="ko-KR"/>
        </w:rPr>
        <w:t>중심선</w:t>
      </w:r>
      <w:r>
        <w:rPr>
          <w:lang w:eastAsia="ko-KR"/>
        </w:rPr>
        <w:t xml:space="preserve"> (CL):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샘플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X̅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샘플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편차의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S̅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상한선</w:t>
      </w:r>
      <w:r>
        <w:rPr>
          <w:lang w:eastAsia="ko-KR"/>
        </w:rPr>
        <w:t xml:space="preserve"> (UCL): UCL = X̅ + A₃ * S̅ </w:t>
      </w:r>
      <w:r>
        <w:rPr>
          <w:lang w:eastAsia="ko-KR"/>
        </w:rPr>
        <w:t>및</w:t>
      </w:r>
      <w:r>
        <w:rPr>
          <w:lang w:eastAsia="ko-KR"/>
        </w:rPr>
        <w:t xml:space="preserve"> UCL_S = B₄ * S̅</w:t>
      </w:r>
      <w:r>
        <w:rPr>
          <w:lang w:eastAsia="ko-KR"/>
        </w:rPr>
        <w:br/>
      </w:r>
      <w:r>
        <w:rPr>
          <w:lang w:eastAsia="ko-KR"/>
        </w:rPr>
        <w:t>하한선</w:t>
      </w:r>
      <w:r>
        <w:rPr>
          <w:lang w:eastAsia="ko-KR"/>
        </w:rPr>
        <w:t xml:space="preserve"> (LCL): LCL = X̅ - A₃ * S̅ </w:t>
      </w:r>
      <w:r>
        <w:rPr>
          <w:lang w:eastAsia="ko-KR"/>
        </w:rPr>
        <w:t>및</w:t>
      </w:r>
      <w:r>
        <w:rPr>
          <w:lang w:eastAsia="ko-KR"/>
        </w:rPr>
        <w:t xml:space="preserve"> LCL_S = B₃ * S̅</w:t>
      </w:r>
    </w:p>
    <w:p w14:paraId="4A89A05F" w14:textId="77777777" w:rsidR="00AC1AB0" w:rsidRDefault="00914D1C">
      <w:pPr>
        <w:pStyle w:val="31"/>
        <w:rPr>
          <w:lang w:eastAsia="ko-KR"/>
        </w:rPr>
      </w:pPr>
      <w:r>
        <w:rPr>
          <w:lang w:eastAsia="ko-KR"/>
        </w:rPr>
        <w:t>사례</w:t>
      </w:r>
      <w:r>
        <w:rPr>
          <w:lang w:eastAsia="ko-KR"/>
        </w:rPr>
        <w:t>:</w:t>
      </w:r>
    </w:p>
    <w:p w14:paraId="1CDA2A71" w14:textId="77777777" w:rsidR="00AC1AB0" w:rsidRDefault="00914D1C">
      <w:pPr>
        <w:rPr>
          <w:lang w:eastAsia="ko-KR"/>
        </w:rPr>
      </w:pPr>
      <w:r>
        <w:rPr>
          <w:lang w:eastAsia="ko-KR"/>
        </w:rPr>
        <w:t>제품의</w:t>
      </w:r>
      <w:r>
        <w:rPr>
          <w:lang w:eastAsia="ko-KR"/>
        </w:rPr>
        <w:t xml:space="preserve"> </w:t>
      </w:r>
      <w:r>
        <w:rPr>
          <w:lang w:eastAsia="ko-KR"/>
        </w:rPr>
        <w:t>무게를</w:t>
      </w:r>
      <w:r>
        <w:rPr>
          <w:lang w:eastAsia="ko-KR"/>
        </w:rPr>
        <w:t xml:space="preserve"> </w:t>
      </w:r>
      <w:r>
        <w:rPr>
          <w:lang w:eastAsia="ko-KR"/>
        </w:rPr>
        <w:t>측정하여</w:t>
      </w:r>
      <w:r>
        <w:rPr>
          <w:lang w:eastAsia="ko-KR"/>
        </w:rPr>
        <w:t xml:space="preserve"> X̅-S </w:t>
      </w:r>
      <w:r>
        <w:rPr>
          <w:lang w:eastAsia="ko-KR"/>
        </w:rPr>
        <w:t>관리도를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대량의</w:t>
      </w:r>
      <w:r>
        <w:rPr>
          <w:lang w:eastAsia="ko-KR"/>
        </w:rPr>
        <w:t xml:space="preserve"> </w:t>
      </w:r>
      <w:r>
        <w:rPr>
          <w:lang w:eastAsia="ko-KR"/>
        </w:rPr>
        <w:t>샘플에서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샘플</w:t>
      </w:r>
      <w:r>
        <w:rPr>
          <w:lang w:eastAsia="ko-KR"/>
        </w:rPr>
        <w:t xml:space="preserve"> </w:t>
      </w:r>
      <w:r>
        <w:rPr>
          <w:lang w:eastAsia="ko-KR"/>
        </w:rPr>
        <w:t>그룹의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무게</w:t>
      </w:r>
      <w:r>
        <w:rPr>
          <w:lang w:eastAsia="ko-KR"/>
        </w:rPr>
        <w:t>(X̅)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편차</w:t>
      </w:r>
      <w:r>
        <w:rPr>
          <w:lang w:eastAsia="ko-KR"/>
        </w:rPr>
        <w:t>(S)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계산하여</w:t>
      </w:r>
      <w:r>
        <w:rPr>
          <w:lang w:eastAsia="ko-KR"/>
        </w:rPr>
        <w:t xml:space="preserve"> </w:t>
      </w: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일관성을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>.</w:t>
      </w:r>
    </w:p>
    <w:p w14:paraId="789AE0ED" w14:textId="77777777" w:rsidR="00AC1AB0" w:rsidRDefault="00914D1C">
      <w:pPr>
        <w:pStyle w:val="21"/>
        <w:rPr>
          <w:lang w:eastAsia="ko-KR"/>
        </w:rPr>
      </w:pPr>
      <w:r>
        <w:rPr>
          <w:lang w:eastAsia="ko-KR"/>
        </w:rPr>
        <w:t xml:space="preserve">1.2.3 I-MR </w:t>
      </w:r>
      <w:r>
        <w:rPr>
          <w:lang w:eastAsia="ko-KR"/>
        </w:rPr>
        <w:t>관리도</w:t>
      </w:r>
      <w:r>
        <w:rPr>
          <w:lang w:eastAsia="ko-KR"/>
        </w:rPr>
        <w:t xml:space="preserve"> (Individual-Moving Range Chart)</w:t>
      </w:r>
    </w:p>
    <w:p w14:paraId="68B3E6EC" w14:textId="77777777" w:rsidR="00AC1AB0" w:rsidRDefault="00914D1C">
      <w:pPr>
        <w:rPr>
          <w:lang w:eastAsia="ko-KR"/>
        </w:rPr>
      </w:pPr>
      <w:r>
        <w:rPr>
          <w:lang w:eastAsia="ko-KR"/>
        </w:rPr>
        <w:t xml:space="preserve">I-MR </w:t>
      </w:r>
      <w:r>
        <w:rPr>
          <w:lang w:eastAsia="ko-KR"/>
        </w:rPr>
        <w:t>관리도는</w:t>
      </w:r>
      <w:r>
        <w:rPr>
          <w:lang w:eastAsia="ko-KR"/>
        </w:rPr>
        <w:t xml:space="preserve"> </w:t>
      </w:r>
      <w:r>
        <w:rPr>
          <w:lang w:eastAsia="ko-KR"/>
        </w:rPr>
        <w:t>개별</w:t>
      </w:r>
      <w:r>
        <w:rPr>
          <w:lang w:eastAsia="ko-KR"/>
        </w:rPr>
        <w:t xml:space="preserve"> </w:t>
      </w:r>
      <w:r>
        <w:rPr>
          <w:lang w:eastAsia="ko-KR"/>
        </w:rPr>
        <w:t>측정값과</w:t>
      </w:r>
      <w:r>
        <w:rPr>
          <w:lang w:eastAsia="ko-KR"/>
        </w:rPr>
        <w:t xml:space="preserve"> </w:t>
      </w:r>
      <w:r>
        <w:rPr>
          <w:lang w:eastAsia="ko-KR"/>
        </w:rPr>
        <w:t>연속된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측정값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모니터링합니다</w:t>
      </w:r>
      <w:r>
        <w:rPr>
          <w:lang w:eastAsia="ko-KR"/>
        </w:rPr>
        <w:t xml:space="preserve">.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소량의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개별</w:t>
      </w:r>
      <w:r>
        <w:rPr>
          <w:lang w:eastAsia="ko-KR"/>
        </w:rPr>
        <w:t xml:space="preserve"> </w:t>
      </w:r>
      <w:r>
        <w:rPr>
          <w:lang w:eastAsia="ko-KR"/>
        </w:rPr>
        <w:t>측정이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58AECB44" w14:textId="77777777" w:rsidR="00AC1AB0" w:rsidRDefault="00914D1C">
      <w:pPr>
        <w:pStyle w:val="31"/>
      </w:pPr>
      <w:proofErr w:type="spellStart"/>
      <w:r>
        <w:t>수식</w:t>
      </w:r>
      <w:proofErr w:type="spellEnd"/>
      <w:r>
        <w:t>:</w:t>
      </w:r>
    </w:p>
    <w:p w14:paraId="44B8E03F" w14:textId="77777777" w:rsidR="00AC1AB0" w:rsidRDefault="00914D1C">
      <w:r>
        <w:t xml:space="preserve">I (Individual): </w:t>
      </w:r>
      <w:r>
        <w:t>개별</w:t>
      </w:r>
      <w:r>
        <w:t xml:space="preserve"> </w:t>
      </w:r>
      <w:r>
        <w:t>데이터</w:t>
      </w:r>
      <w:r>
        <w:t xml:space="preserve"> </w:t>
      </w:r>
      <w:r>
        <w:t>값</w:t>
      </w:r>
      <w:r>
        <w:t>.</w:t>
      </w:r>
      <w:r>
        <w:br/>
        <w:t xml:space="preserve">MR (Moving Range): </w:t>
      </w:r>
      <w:r>
        <w:t>연속된</w:t>
      </w:r>
      <w:r>
        <w:t xml:space="preserve"> </w:t>
      </w:r>
      <w:r>
        <w:t>두</w:t>
      </w:r>
      <w:r>
        <w:t xml:space="preserve"> </w:t>
      </w:r>
      <w:r>
        <w:t>데이터의</w:t>
      </w:r>
      <w:r>
        <w:t xml:space="preserve"> </w:t>
      </w:r>
      <w:r>
        <w:t>차이의</w:t>
      </w:r>
      <w:r>
        <w:t xml:space="preserve"> </w:t>
      </w:r>
      <w:r>
        <w:t>절대값</w:t>
      </w:r>
      <w:r>
        <w:t>.</w:t>
      </w:r>
      <w:r>
        <w:br/>
        <w:t xml:space="preserve">  MR = |X</w:t>
      </w:r>
      <w:r>
        <w:t>ᵢ</w:t>
      </w:r>
      <w:r>
        <w:t xml:space="preserve"> - X</w:t>
      </w:r>
      <w:r>
        <w:t>ᵢ</w:t>
      </w:r>
      <w:r>
        <w:t>₋₁</w:t>
      </w:r>
      <w:r>
        <w:t>|</w:t>
      </w:r>
    </w:p>
    <w:p w14:paraId="037FA3FC" w14:textId="77777777" w:rsidR="00AC1AB0" w:rsidRDefault="00914D1C">
      <w:pPr>
        <w:pStyle w:val="31"/>
      </w:pPr>
      <w:r>
        <w:t>구성</w:t>
      </w:r>
      <w:r>
        <w:t xml:space="preserve"> </w:t>
      </w:r>
      <w:r>
        <w:t>요소</w:t>
      </w:r>
      <w:r>
        <w:t>:</w:t>
      </w:r>
    </w:p>
    <w:p w14:paraId="52C2BEE1" w14:textId="77777777" w:rsidR="00AC1AB0" w:rsidRDefault="00914D1C">
      <w:pPr>
        <w:rPr>
          <w:lang w:eastAsia="ko-KR"/>
        </w:rPr>
      </w:pPr>
      <w:r>
        <w:rPr>
          <w:lang w:eastAsia="ko-KR"/>
        </w:rPr>
        <w:t>중심선</w:t>
      </w:r>
      <w:r>
        <w:rPr>
          <w:lang w:eastAsia="ko-KR"/>
        </w:rPr>
        <w:t xml:space="preserve"> (CL): </w:t>
      </w:r>
      <w:r>
        <w:rPr>
          <w:lang w:eastAsia="ko-KR"/>
        </w:rPr>
        <w:t>개별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X̅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범위의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MR̅.</w:t>
      </w:r>
      <w:r>
        <w:rPr>
          <w:lang w:eastAsia="ko-KR"/>
        </w:rPr>
        <w:br/>
      </w:r>
      <w:r>
        <w:rPr>
          <w:lang w:eastAsia="ko-KR"/>
        </w:rPr>
        <w:t>상한선</w:t>
      </w:r>
      <w:r>
        <w:rPr>
          <w:lang w:eastAsia="ko-KR"/>
        </w:rPr>
        <w:t xml:space="preserve"> (UCL): UCL_I = X̅ + 3 * (</w:t>
      </w:r>
      <w:proofErr w:type="gramStart"/>
      <w:r>
        <w:rPr>
          <w:lang w:eastAsia="ko-KR"/>
        </w:rPr>
        <w:t>MR̅ /</w:t>
      </w:r>
      <w:proofErr w:type="gramEnd"/>
      <w:r>
        <w:rPr>
          <w:lang w:eastAsia="ko-KR"/>
        </w:rPr>
        <w:t xml:space="preserve"> d₂) </w:t>
      </w:r>
      <w:r>
        <w:rPr>
          <w:lang w:eastAsia="ko-KR"/>
        </w:rPr>
        <w:t>및</w:t>
      </w:r>
      <w:r>
        <w:rPr>
          <w:lang w:eastAsia="ko-KR"/>
        </w:rPr>
        <w:t xml:space="preserve"> UCL_MR = D₄ * MR̅</w:t>
      </w:r>
      <w:r>
        <w:rPr>
          <w:lang w:eastAsia="ko-KR"/>
        </w:rPr>
        <w:br/>
      </w:r>
      <w:r>
        <w:rPr>
          <w:lang w:eastAsia="ko-KR"/>
        </w:rPr>
        <w:t>하한선</w:t>
      </w:r>
      <w:r>
        <w:rPr>
          <w:lang w:eastAsia="ko-KR"/>
        </w:rPr>
        <w:t xml:space="preserve"> (LCL): LCL_I = X̅ - 3 * (MR̅ / d₂) </w:t>
      </w:r>
      <w:r>
        <w:rPr>
          <w:lang w:eastAsia="ko-KR"/>
        </w:rPr>
        <w:t>및</w:t>
      </w:r>
      <w:r>
        <w:rPr>
          <w:lang w:eastAsia="ko-KR"/>
        </w:rPr>
        <w:t xml:space="preserve"> LCL_MR = D₃ * MR̅</w:t>
      </w:r>
    </w:p>
    <w:p w14:paraId="1421B0C2" w14:textId="77777777" w:rsidR="00AC1AB0" w:rsidRDefault="00914D1C">
      <w:pPr>
        <w:pStyle w:val="31"/>
        <w:rPr>
          <w:lang w:eastAsia="ko-KR"/>
        </w:rPr>
      </w:pPr>
      <w:r>
        <w:rPr>
          <w:lang w:eastAsia="ko-KR"/>
        </w:rPr>
        <w:lastRenderedPageBreak/>
        <w:t>사례</w:t>
      </w:r>
      <w:r>
        <w:rPr>
          <w:lang w:eastAsia="ko-KR"/>
        </w:rPr>
        <w:t>:</w:t>
      </w:r>
    </w:p>
    <w:p w14:paraId="6B86AEFB" w14:textId="044519F8" w:rsidR="00914D1C" w:rsidRDefault="00914D1C">
      <w:pPr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온도를</w:t>
      </w:r>
      <w:r>
        <w:rPr>
          <w:lang w:eastAsia="ko-KR"/>
        </w:rPr>
        <w:t xml:space="preserve"> </w:t>
      </w:r>
      <w:r>
        <w:rPr>
          <w:lang w:eastAsia="ko-KR"/>
        </w:rPr>
        <w:t>매일</w:t>
      </w:r>
      <w:r>
        <w:rPr>
          <w:lang w:eastAsia="ko-KR"/>
        </w:rPr>
        <w:t xml:space="preserve"> </w:t>
      </w:r>
      <w:r>
        <w:rPr>
          <w:lang w:eastAsia="ko-KR"/>
        </w:rPr>
        <w:t>기록하고</w:t>
      </w:r>
      <w:r>
        <w:rPr>
          <w:lang w:eastAsia="ko-KR"/>
        </w:rPr>
        <w:t xml:space="preserve"> I-MR </w:t>
      </w:r>
      <w:r>
        <w:rPr>
          <w:lang w:eastAsia="ko-KR"/>
        </w:rPr>
        <w:t>관리도를</w:t>
      </w:r>
      <w:r>
        <w:rPr>
          <w:lang w:eastAsia="ko-KR"/>
        </w:rPr>
        <w:t xml:space="preserve"> </w:t>
      </w:r>
      <w:r>
        <w:rPr>
          <w:lang w:eastAsia="ko-KR"/>
        </w:rPr>
        <w:t>작성하여</w:t>
      </w:r>
      <w:r>
        <w:rPr>
          <w:lang w:eastAsia="ko-KR"/>
        </w:rPr>
        <w:t xml:space="preserve"> </w:t>
      </w:r>
      <w:r>
        <w:rPr>
          <w:lang w:eastAsia="ko-KR"/>
        </w:rPr>
        <w:t>일별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온도가</w:t>
      </w:r>
      <w:r>
        <w:rPr>
          <w:lang w:eastAsia="ko-KR"/>
        </w:rPr>
        <w:t xml:space="preserve"> </w:t>
      </w:r>
      <w:r>
        <w:rPr>
          <w:lang w:eastAsia="ko-KR"/>
        </w:rPr>
        <w:t>지속적으로</w:t>
      </w:r>
      <w:r>
        <w:rPr>
          <w:lang w:eastAsia="ko-KR"/>
        </w:rPr>
        <w:t xml:space="preserve"> </w:t>
      </w:r>
      <w:r>
        <w:rPr>
          <w:lang w:eastAsia="ko-KR"/>
        </w:rPr>
        <w:t>변동하는지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이상이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파악하는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유용합니다</w:t>
      </w:r>
      <w:r>
        <w:rPr>
          <w:lang w:eastAsia="ko-KR"/>
        </w:rPr>
        <w:t>.</w:t>
      </w:r>
    </w:p>
    <w:p w14:paraId="6A01FD6F" w14:textId="6F719DE4" w:rsidR="00914D1C" w:rsidRPr="00914D1C" w:rsidRDefault="00914D1C">
      <w:pPr>
        <w:rPr>
          <w:rFonts w:eastAsia="맑은 고딕" w:hint="eastAsia"/>
          <w:lang w:eastAsia="ko-KR"/>
        </w:rPr>
      </w:pPr>
    </w:p>
    <w:p w14:paraId="73A8A921" w14:textId="77777777" w:rsidR="00914D1C" w:rsidRPr="00914D1C" w:rsidRDefault="00914D1C" w:rsidP="00914D1C">
      <w:pPr>
        <w:pStyle w:val="a8"/>
        <w:rPr>
          <w:b/>
          <w:bCs/>
          <w:sz w:val="44"/>
          <w:szCs w:val="44"/>
          <w:lang w:eastAsia="ko-KR"/>
        </w:rPr>
      </w:pPr>
      <w:r w:rsidRPr="00914D1C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계수형</w:t>
      </w:r>
      <w:r w:rsidRPr="00914D1C">
        <w:rPr>
          <w:b/>
          <w:bCs/>
          <w:sz w:val="44"/>
          <w:szCs w:val="44"/>
          <w:lang w:eastAsia="ko-KR"/>
        </w:rPr>
        <w:t xml:space="preserve"> </w:t>
      </w:r>
      <w:r w:rsidRPr="00914D1C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데이터와</w:t>
      </w:r>
      <w:r w:rsidRPr="00914D1C">
        <w:rPr>
          <w:b/>
          <w:bCs/>
          <w:sz w:val="44"/>
          <w:szCs w:val="44"/>
          <w:lang w:eastAsia="ko-KR"/>
        </w:rPr>
        <w:t xml:space="preserve"> </w:t>
      </w:r>
      <w:r w:rsidRPr="00914D1C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관리도</w:t>
      </w:r>
    </w:p>
    <w:p w14:paraId="286D3CD1" w14:textId="77777777" w:rsidR="00914D1C" w:rsidRDefault="00914D1C" w:rsidP="00914D1C">
      <w:pPr>
        <w:pStyle w:val="1"/>
        <w:rPr>
          <w:lang w:eastAsia="ko-KR"/>
        </w:rPr>
      </w:pPr>
      <w:r>
        <w:rPr>
          <w:lang w:eastAsia="ko-KR"/>
        </w:rPr>
        <w:t xml:space="preserve">2.1 </w:t>
      </w:r>
      <w:r>
        <w:rPr>
          <w:lang w:eastAsia="ko-KR"/>
        </w:rPr>
        <w:t>계수형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</w:p>
    <w:p w14:paraId="01C2F213" w14:textId="77777777" w:rsidR="00914D1C" w:rsidRDefault="00914D1C" w:rsidP="00914D1C">
      <w:pPr>
        <w:rPr>
          <w:lang w:eastAsia="ko-KR"/>
        </w:rPr>
      </w:pPr>
      <w:r>
        <w:rPr>
          <w:lang w:eastAsia="ko-KR"/>
        </w:rPr>
        <w:t>계수형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(Attribute Data)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불량품의</w:t>
      </w:r>
      <w:r>
        <w:rPr>
          <w:lang w:eastAsia="ko-KR"/>
        </w:rPr>
        <w:t xml:space="preserve"> </w:t>
      </w:r>
      <w:r>
        <w:rPr>
          <w:lang w:eastAsia="ko-KR"/>
        </w:rPr>
        <w:t>개수</w:t>
      </w:r>
      <w:r>
        <w:rPr>
          <w:lang w:eastAsia="ko-KR"/>
        </w:rPr>
        <w:t xml:space="preserve">, </w:t>
      </w:r>
      <w:r>
        <w:rPr>
          <w:lang w:eastAsia="ko-KR"/>
        </w:rPr>
        <w:t>결점의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등과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정수로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말합니다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하루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r>
        <w:rPr>
          <w:lang w:eastAsia="ko-KR"/>
        </w:rPr>
        <w:t>불량품의</w:t>
      </w:r>
      <w:r>
        <w:rPr>
          <w:lang w:eastAsia="ko-KR"/>
        </w:rPr>
        <w:t xml:space="preserve"> </w:t>
      </w:r>
      <w:r>
        <w:rPr>
          <w:lang w:eastAsia="ko-KR"/>
        </w:rPr>
        <w:t>개수</w:t>
      </w:r>
      <w:r>
        <w:rPr>
          <w:lang w:eastAsia="ko-KR"/>
        </w:rPr>
        <w:t xml:space="preserve">, </w:t>
      </w:r>
      <w:r>
        <w:rPr>
          <w:lang w:eastAsia="ko-KR"/>
        </w:rPr>
        <w:t>제품의</w:t>
      </w:r>
      <w:r>
        <w:rPr>
          <w:lang w:eastAsia="ko-KR"/>
        </w:rPr>
        <w:t xml:space="preserve"> </w:t>
      </w:r>
      <w:r>
        <w:rPr>
          <w:lang w:eastAsia="ko-KR"/>
        </w:rPr>
        <w:t>결함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계수형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2ECD75B5" w14:textId="77777777" w:rsidR="00914D1C" w:rsidRDefault="00914D1C" w:rsidP="00914D1C">
      <w:pPr>
        <w:pStyle w:val="1"/>
        <w:rPr>
          <w:lang w:eastAsia="ko-KR"/>
        </w:rPr>
      </w:pPr>
      <w:r>
        <w:rPr>
          <w:lang w:eastAsia="ko-KR"/>
        </w:rPr>
        <w:t xml:space="preserve">2.2 </w:t>
      </w:r>
      <w:r>
        <w:rPr>
          <w:lang w:eastAsia="ko-KR"/>
        </w:rPr>
        <w:t>계수형</w:t>
      </w:r>
      <w:r>
        <w:rPr>
          <w:lang w:eastAsia="ko-KR"/>
        </w:rPr>
        <w:t xml:space="preserve"> </w:t>
      </w:r>
      <w:r>
        <w:rPr>
          <w:lang w:eastAsia="ko-KR"/>
        </w:rPr>
        <w:t>관리도</w:t>
      </w:r>
      <w:r>
        <w:rPr>
          <w:lang w:eastAsia="ko-KR"/>
        </w:rPr>
        <w:t xml:space="preserve"> </w:t>
      </w:r>
      <w:r>
        <w:rPr>
          <w:lang w:eastAsia="ko-KR"/>
        </w:rPr>
        <w:t>종류</w:t>
      </w:r>
    </w:p>
    <w:p w14:paraId="1B295A14" w14:textId="77777777" w:rsidR="00914D1C" w:rsidRDefault="00914D1C" w:rsidP="00914D1C">
      <w:pPr>
        <w:pStyle w:val="21"/>
        <w:rPr>
          <w:lang w:eastAsia="ko-KR"/>
        </w:rPr>
      </w:pPr>
      <w:r>
        <w:rPr>
          <w:lang w:eastAsia="ko-KR"/>
        </w:rPr>
        <w:t xml:space="preserve">2.2.1 NP </w:t>
      </w:r>
      <w:r>
        <w:rPr>
          <w:lang w:eastAsia="ko-KR"/>
        </w:rPr>
        <w:t>관리도</w:t>
      </w:r>
      <w:r>
        <w:rPr>
          <w:lang w:eastAsia="ko-KR"/>
        </w:rPr>
        <w:t xml:space="preserve"> (Number of Defectives Chart)</w:t>
      </w:r>
    </w:p>
    <w:p w14:paraId="1C717A06" w14:textId="77777777" w:rsidR="00914D1C" w:rsidRDefault="00914D1C" w:rsidP="00914D1C">
      <w:pPr>
        <w:rPr>
          <w:lang w:eastAsia="ko-KR"/>
        </w:rPr>
      </w:pPr>
      <w:r>
        <w:rPr>
          <w:lang w:eastAsia="ko-KR"/>
        </w:rPr>
        <w:t xml:space="preserve">NP </w:t>
      </w:r>
      <w:r>
        <w:rPr>
          <w:lang w:eastAsia="ko-KR"/>
        </w:rPr>
        <w:t>관리도는</w:t>
      </w:r>
      <w:r>
        <w:rPr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크기의</w:t>
      </w:r>
      <w:r>
        <w:rPr>
          <w:lang w:eastAsia="ko-KR"/>
        </w:rPr>
        <w:t xml:space="preserve"> </w:t>
      </w:r>
      <w:r>
        <w:rPr>
          <w:lang w:eastAsia="ko-KR"/>
        </w:rPr>
        <w:t>샘플에서</w:t>
      </w:r>
      <w:r>
        <w:rPr>
          <w:lang w:eastAsia="ko-KR"/>
        </w:rPr>
        <w:t xml:space="preserve"> </w:t>
      </w:r>
      <w:r>
        <w:rPr>
          <w:lang w:eastAsia="ko-KR"/>
        </w:rPr>
        <w:t>불량품의</w:t>
      </w:r>
      <w:r>
        <w:rPr>
          <w:lang w:eastAsia="ko-KR"/>
        </w:rPr>
        <w:t xml:space="preserve"> </w:t>
      </w:r>
      <w:r>
        <w:rPr>
          <w:lang w:eastAsia="ko-KR"/>
        </w:rPr>
        <w:t>개수를</w:t>
      </w:r>
      <w:r>
        <w:rPr>
          <w:lang w:eastAsia="ko-KR"/>
        </w:rPr>
        <w:t xml:space="preserve"> </w:t>
      </w:r>
      <w:r>
        <w:rPr>
          <w:lang w:eastAsia="ko-KR"/>
        </w:rPr>
        <w:t>모니터링하는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4862F9F7" w14:textId="77777777" w:rsidR="00914D1C" w:rsidRDefault="00914D1C" w:rsidP="00914D1C">
      <w:pPr>
        <w:pStyle w:val="31"/>
        <w:rPr>
          <w:lang w:eastAsia="ko-KR"/>
        </w:rPr>
      </w:pPr>
      <w:r>
        <w:rPr>
          <w:lang w:eastAsia="ko-KR"/>
        </w:rPr>
        <w:t>수식</w:t>
      </w:r>
      <w:r>
        <w:rPr>
          <w:lang w:eastAsia="ko-KR"/>
        </w:rPr>
        <w:t>:</w:t>
      </w:r>
    </w:p>
    <w:p w14:paraId="181C6501" w14:textId="77777777" w:rsidR="00914D1C" w:rsidRDefault="00914D1C" w:rsidP="00914D1C">
      <w:pPr>
        <w:rPr>
          <w:lang w:eastAsia="ko-KR"/>
        </w:rPr>
      </w:pPr>
      <w:r>
        <w:rPr>
          <w:lang w:eastAsia="ko-KR"/>
        </w:rPr>
        <w:t xml:space="preserve">NP (Number of Defectives): </w:t>
      </w:r>
      <w:r>
        <w:rPr>
          <w:lang w:eastAsia="ko-KR"/>
        </w:rPr>
        <w:t>샘플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불량품의</w:t>
      </w:r>
      <w:r>
        <w:rPr>
          <w:lang w:eastAsia="ko-KR"/>
        </w:rPr>
        <w:t xml:space="preserve"> </w:t>
      </w:r>
      <w:r>
        <w:rPr>
          <w:lang w:eastAsia="ko-KR"/>
        </w:rPr>
        <w:t>개수</w:t>
      </w:r>
      <w:r>
        <w:rPr>
          <w:lang w:eastAsia="ko-KR"/>
        </w:rPr>
        <w:t>.</w:t>
      </w:r>
      <w:r>
        <w:rPr>
          <w:lang w:eastAsia="ko-KR"/>
        </w:rPr>
        <w:br/>
        <w:t xml:space="preserve">  NP = n * p̅</w:t>
      </w:r>
      <w:r>
        <w:rPr>
          <w:lang w:eastAsia="ko-KR"/>
        </w:rPr>
        <w:br/>
        <w:t xml:space="preserve">  </w:t>
      </w:r>
      <w:r>
        <w:rPr>
          <w:lang w:eastAsia="ko-KR"/>
        </w:rPr>
        <w:t>여기서</w:t>
      </w:r>
      <w:r>
        <w:rPr>
          <w:lang w:eastAsia="ko-KR"/>
        </w:rPr>
        <w:t xml:space="preserve"> p̅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샘플에서의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불량률입니다</w:t>
      </w:r>
      <w:r>
        <w:rPr>
          <w:lang w:eastAsia="ko-KR"/>
        </w:rPr>
        <w:t>.</w:t>
      </w:r>
    </w:p>
    <w:p w14:paraId="145B9CE6" w14:textId="77777777" w:rsidR="00914D1C" w:rsidRDefault="00914D1C" w:rsidP="00914D1C">
      <w:pPr>
        <w:pStyle w:val="31"/>
        <w:rPr>
          <w:lang w:eastAsia="ko-KR"/>
        </w:rPr>
      </w:pP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r>
        <w:rPr>
          <w:lang w:eastAsia="ko-KR"/>
        </w:rPr>
        <w:t>:</w:t>
      </w:r>
    </w:p>
    <w:p w14:paraId="199EEC9D" w14:textId="77777777" w:rsidR="00914D1C" w:rsidRDefault="00914D1C" w:rsidP="00914D1C">
      <w:pPr>
        <w:rPr>
          <w:lang w:eastAsia="ko-KR"/>
        </w:rPr>
      </w:pPr>
      <w:r>
        <w:rPr>
          <w:lang w:eastAsia="ko-KR"/>
        </w:rPr>
        <w:t>중심선</w:t>
      </w:r>
      <w:r>
        <w:rPr>
          <w:lang w:eastAsia="ko-KR"/>
        </w:rPr>
        <w:t xml:space="preserve"> (CL): p̅</w:t>
      </w:r>
      <w:r>
        <w:rPr>
          <w:lang w:eastAsia="ko-KR"/>
        </w:rPr>
        <w:br/>
      </w:r>
      <w:r>
        <w:rPr>
          <w:lang w:eastAsia="ko-KR"/>
        </w:rPr>
        <w:t>상한선</w:t>
      </w:r>
      <w:r>
        <w:rPr>
          <w:lang w:eastAsia="ko-KR"/>
        </w:rPr>
        <w:t xml:space="preserve"> (UCL): UCL_NP = p̅ + 3 * sqrt(n * p̅ * (1 - p̅))</w:t>
      </w:r>
      <w:r>
        <w:rPr>
          <w:lang w:eastAsia="ko-KR"/>
        </w:rPr>
        <w:br/>
      </w:r>
      <w:r>
        <w:rPr>
          <w:lang w:eastAsia="ko-KR"/>
        </w:rPr>
        <w:t>하한선</w:t>
      </w:r>
      <w:r>
        <w:rPr>
          <w:lang w:eastAsia="ko-KR"/>
        </w:rPr>
        <w:t xml:space="preserve"> (LCL): LCL_NP = p̅ - 3 * sqrt(n * p̅ * (1 - p̅))</w:t>
      </w:r>
    </w:p>
    <w:p w14:paraId="00E7FA56" w14:textId="77777777" w:rsidR="00914D1C" w:rsidRDefault="00914D1C" w:rsidP="00914D1C">
      <w:pPr>
        <w:pStyle w:val="31"/>
        <w:rPr>
          <w:lang w:eastAsia="ko-KR"/>
        </w:rPr>
      </w:pPr>
      <w:r>
        <w:rPr>
          <w:lang w:eastAsia="ko-KR"/>
        </w:rPr>
        <w:lastRenderedPageBreak/>
        <w:t>사례</w:t>
      </w:r>
      <w:r>
        <w:rPr>
          <w:lang w:eastAsia="ko-KR"/>
        </w:rPr>
        <w:t>:</w:t>
      </w:r>
    </w:p>
    <w:p w14:paraId="5E7B6AAA" w14:textId="77777777" w:rsidR="00914D1C" w:rsidRDefault="00914D1C" w:rsidP="00914D1C">
      <w:pPr>
        <w:rPr>
          <w:lang w:eastAsia="ko-KR"/>
        </w:rPr>
      </w:pPr>
      <w:r>
        <w:rPr>
          <w:lang w:eastAsia="ko-KR"/>
        </w:rPr>
        <w:t>하루에</w:t>
      </w:r>
      <w:r>
        <w:rPr>
          <w:lang w:eastAsia="ko-KR"/>
        </w:rPr>
        <w:t xml:space="preserve"> 100</w:t>
      </w:r>
      <w:r>
        <w:rPr>
          <w:lang w:eastAsia="ko-KR"/>
        </w:rPr>
        <w:t>개씩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샘플링하여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불량품의</w:t>
      </w:r>
      <w:r>
        <w:rPr>
          <w:lang w:eastAsia="ko-KR"/>
        </w:rPr>
        <w:t xml:space="preserve"> </w:t>
      </w:r>
      <w:r>
        <w:rPr>
          <w:lang w:eastAsia="ko-KR"/>
        </w:rPr>
        <w:t>개수를</w:t>
      </w:r>
      <w:r>
        <w:rPr>
          <w:lang w:eastAsia="ko-KR"/>
        </w:rPr>
        <w:t xml:space="preserve"> </w:t>
      </w:r>
      <w:r>
        <w:rPr>
          <w:lang w:eastAsia="ko-KR"/>
        </w:rPr>
        <w:t>기록하는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NP </w:t>
      </w:r>
      <w:r>
        <w:rPr>
          <w:lang w:eastAsia="ko-KR"/>
        </w:rPr>
        <w:t>관리도를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불량품</w:t>
      </w:r>
      <w:r>
        <w:rPr>
          <w:lang w:eastAsia="ko-KR"/>
        </w:rPr>
        <w:t xml:space="preserve"> </w:t>
      </w:r>
      <w:r>
        <w:rPr>
          <w:lang w:eastAsia="ko-KR"/>
        </w:rPr>
        <w:t>개수의</w:t>
      </w:r>
      <w:r>
        <w:rPr>
          <w:lang w:eastAsia="ko-KR"/>
        </w:rPr>
        <w:t xml:space="preserve"> </w:t>
      </w:r>
      <w:r>
        <w:rPr>
          <w:lang w:eastAsia="ko-KR"/>
        </w:rPr>
        <w:t>변동을</w:t>
      </w:r>
      <w:r>
        <w:rPr>
          <w:lang w:eastAsia="ko-KR"/>
        </w:rPr>
        <w:t xml:space="preserve"> </w:t>
      </w:r>
      <w:r>
        <w:rPr>
          <w:lang w:eastAsia="ko-KR"/>
        </w:rPr>
        <w:t>모니터링할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3FB7E928" w14:textId="77777777" w:rsidR="00914D1C" w:rsidRDefault="00914D1C" w:rsidP="00914D1C">
      <w:pPr>
        <w:pStyle w:val="21"/>
        <w:rPr>
          <w:lang w:eastAsia="ko-KR"/>
        </w:rPr>
      </w:pPr>
      <w:r>
        <w:rPr>
          <w:lang w:eastAsia="ko-KR"/>
        </w:rPr>
        <w:t xml:space="preserve">2.2.2 P </w:t>
      </w:r>
      <w:r>
        <w:rPr>
          <w:lang w:eastAsia="ko-KR"/>
        </w:rPr>
        <w:t>관리도</w:t>
      </w:r>
      <w:r>
        <w:rPr>
          <w:lang w:eastAsia="ko-KR"/>
        </w:rPr>
        <w:t xml:space="preserve"> (Proportion Defective Chart)</w:t>
      </w:r>
    </w:p>
    <w:p w14:paraId="0D7869F8" w14:textId="77777777" w:rsidR="00914D1C" w:rsidRDefault="00914D1C" w:rsidP="00914D1C">
      <w:pPr>
        <w:rPr>
          <w:lang w:eastAsia="ko-KR"/>
        </w:rPr>
      </w:pPr>
      <w:r>
        <w:rPr>
          <w:lang w:eastAsia="ko-KR"/>
        </w:rPr>
        <w:t xml:space="preserve">P </w:t>
      </w:r>
      <w:r>
        <w:rPr>
          <w:lang w:eastAsia="ko-KR"/>
        </w:rPr>
        <w:t>관리도는</w:t>
      </w:r>
      <w:r>
        <w:rPr>
          <w:lang w:eastAsia="ko-KR"/>
        </w:rPr>
        <w:t xml:space="preserve"> </w:t>
      </w:r>
      <w:r>
        <w:rPr>
          <w:lang w:eastAsia="ko-KR"/>
        </w:rPr>
        <w:t>샘플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일정하지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불량률</w:t>
      </w:r>
      <w:r>
        <w:rPr>
          <w:lang w:eastAsia="ko-KR"/>
        </w:rPr>
        <w:t>(</w:t>
      </w:r>
      <w:r>
        <w:rPr>
          <w:lang w:eastAsia="ko-KR"/>
        </w:rPr>
        <w:t>비율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모니터링하는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5F85F8AD" w14:textId="77777777" w:rsidR="00914D1C" w:rsidRDefault="00914D1C" w:rsidP="00914D1C">
      <w:pPr>
        <w:pStyle w:val="31"/>
      </w:pPr>
      <w:proofErr w:type="spellStart"/>
      <w:r>
        <w:t>수식</w:t>
      </w:r>
      <w:proofErr w:type="spellEnd"/>
      <w:r>
        <w:t>:</w:t>
      </w:r>
    </w:p>
    <w:p w14:paraId="31A1FDC8" w14:textId="77777777" w:rsidR="00914D1C" w:rsidRDefault="00914D1C" w:rsidP="00914D1C">
      <w:r>
        <w:t xml:space="preserve">P (Proportion Defective): </w:t>
      </w:r>
      <w:proofErr w:type="spellStart"/>
      <w:r>
        <w:t>불량품</w:t>
      </w:r>
      <w:proofErr w:type="spellEnd"/>
      <w:r>
        <w:t xml:space="preserve"> </w:t>
      </w:r>
      <w:proofErr w:type="spellStart"/>
      <w:r>
        <w:t>비율</w:t>
      </w:r>
      <w:proofErr w:type="spellEnd"/>
      <w:r>
        <w:t>.</w:t>
      </w:r>
      <w:r>
        <w:br/>
        <w:t xml:space="preserve">  P = </w:t>
      </w:r>
      <w:proofErr w:type="spellStart"/>
      <w:r>
        <w:t>불량품</w:t>
      </w:r>
      <w:proofErr w:type="spellEnd"/>
      <w:r>
        <w:t xml:space="preserve"> </w:t>
      </w:r>
      <w:r>
        <w:t>수</w:t>
      </w:r>
      <w:r>
        <w:t xml:space="preserve"> / </w:t>
      </w:r>
      <w:proofErr w:type="spellStart"/>
      <w:r>
        <w:t>샘플</w:t>
      </w:r>
      <w:proofErr w:type="spellEnd"/>
      <w:r>
        <w:t xml:space="preserve"> </w:t>
      </w:r>
      <w:proofErr w:type="spellStart"/>
      <w:r>
        <w:t>크기</w:t>
      </w:r>
      <w:proofErr w:type="spellEnd"/>
    </w:p>
    <w:p w14:paraId="2E91C1F1" w14:textId="77777777" w:rsidR="00914D1C" w:rsidRDefault="00914D1C" w:rsidP="00914D1C">
      <w:pPr>
        <w:pStyle w:val="31"/>
      </w:pPr>
      <w:proofErr w:type="spellStart"/>
      <w:r>
        <w:t>구성</w:t>
      </w:r>
      <w:proofErr w:type="spellEnd"/>
      <w:r>
        <w:t xml:space="preserve"> </w:t>
      </w:r>
      <w:proofErr w:type="spellStart"/>
      <w:r>
        <w:t>요소</w:t>
      </w:r>
      <w:proofErr w:type="spellEnd"/>
      <w:r>
        <w:t>:</w:t>
      </w:r>
    </w:p>
    <w:p w14:paraId="28C9FDB0" w14:textId="77777777" w:rsidR="00914D1C" w:rsidRDefault="00914D1C" w:rsidP="00914D1C">
      <w:proofErr w:type="spellStart"/>
      <w:r>
        <w:t>중심선</w:t>
      </w:r>
      <w:proofErr w:type="spellEnd"/>
      <w:r>
        <w:t xml:space="preserve"> (CL): p̅</w:t>
      </w:r>
      <w:r>
        <w:br/>
      </w:r>
      <w:proofErr w:type="spellStart"/>
      <w:r>
        <w:t>상한선</w:t>
      </w:r>
      <w:proofErr w:type="spellEnd"/>
      <w:r>
        <w:t xml:space="preserve"> (UCL): UCL_P = p̅ + 3 * </w:t>
      </w:r>
      <w:proofErr w:type="gramStart"/>
      <w:r>
        <w:t>sqrt(</w:t>
      </w:r>
      <w:proofErr w:type="gramEnd"/>
      <w:r>
        <w:t>(p̅ * (1 - p̅)) / n)</w:t>
      </w:r>
      <w:r>
        <w:br/>
      </w:r>
      <w:proofErr w:type="spellStart"/>
      <w:r>
        <w:t>하한선</w:t>
      </w:r>
      <w:proofErr w:type="spellEnd"/>
      <w:r>
        <w:t xml:space="preserve"> (LCL): LCL_P = p̅ - 3 * sqrt((p̅ * (1 - p̅)) / n)</w:t>
      </w:r>
    </w:p>
    <w:p w14:paraId="6816192F" w14:textId="77777777" w:rsidR="00914D1C" w:rsidRDefault="00914D1C" w:rsidP="00914D1C">
      <w:pPr>
        <w:pStyle w:val="31"/>
        <w:rPr>
          <w:lang w:eastAsia="ko-KR"/>
        </w:rPr>
      </w:pPr>
      <w:r>
        <w:rPr>
          <w:lang w:eastAsia="ko-KR"/>
        </w:rPr>
        <w:t>사례</w:t>
      </w:r>
      <w:r>
        <w:rPr>
          <w:lang w:eastAsia="ko-KR"/>
        </w:rPr>
        <w:t>:</w:t>
      </w:r>
    </w:p>
    <w:p w14:paraId="32D10E85" w14:textId="77777777" w:rsidR="00914D1C" w:rsidRDefault="00914D1C" w:rsidP="00914D1C">
      <w:pPr>
        <w:rPr>
          <w:lang w:eastAsia="ko-KR"/>
        </w:rPr>
      </w:pPr>
      <w:r>
        <w:rPr>
          <w:lang w:eastAsia="ko-KR"/>
        </w:rPr>
        <w:t>매일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수의</w:t>
      </w:r>
      <w:r>
        <w:rPr>
          <w:lang w:eastAsia="ko-KR"/>
        </w:rPr>
        <w:t xml:space="preserve"> </w:t>
      </w:r>
      <w:r>
        <w:rPr>
          <w:lang w:eastAsia="ko-KR"/>
        </w:rPr>
        <w:t>제품을</w:t>
      </w:r>
      <w:r>
        <w:rPr>
          <w:lang w:eastAsia="ko-KR"/>
        </w:rPr>
        <w:t xml:space="preserve"> </w:t>
      </w:r>
      <w:r>
        <w:rPr>
          <w:lang w:eastAsia="ko-KR"/>
        </w:rPr>
        <w:t>검사하고</w:t>
      </w:r>
      <w:r>
        <w:rPr>
          <w:lang w:eastAsia="ko-KR"/>
        </w:rPr>
        <w:t xml:space="preserve"> </w:t>
      </w:r>
      <w:r>
        <w:rPr>
          <w:lang w:eastAsia="ko-KR"/>
        </w:rPr>
        <w:t>불량률을</w:t>
      </w:r>
      <w:r>
        <w:rPr>
          <w:lang w:eastAsia="ko-KR"/>
        </w:rPr>
        <w:t xml:space="preserve"> </w:t>
      </w:r>
      <w:r>
        <w:rPr>
          <w:lang w:eastAsia="ko-KR"/>
        </w:rPr>
        <w:t>기록하는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P </w:t>
      </w:r>
      <w:r>
        <w:rPr>
          <w:lang w:eastAsia="ko-KR"/>
        </w:rPr>
        <w:t>관리도를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불량률의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모니터링할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926D41E" w14:textId="77777777" w:rsidR="00914D1C" w:rsidRDefault="00914D1C" w:rsidP="00914D1C">
      <w:pPr>
        <w:pStyle w:val="21"/>
        <w:rPr>
          <w:lang w:eastAsia="ko-KR"/>
        </w:rPr>
      </w:pPr>
      <w:r>
        <w:rPr>
          <w:lang w:eastAsia="ko-KR"/>
        </w:rPr>
        <w:t xml:space="preserve">2.2.3 Laney P' </w:t>
      </w:r>
      <w:r>
        <w:rPr>
          <w:lang w:eastAsia="ko-KR"/>
        </w:rPr>
        <w:t>관리도</w:t>
      </w:r>
    </w:p>
    <w:p w14:paraId="01A44789" w14:textId="77777777" w:rsidR="00914D1C" w:rsidRDefault="00914D1C" w:rsidP="00914D1C">
      <w:pPr>
        <w:rPr>
          <w:lang w:eastAsia="ko-KR"/>
        </w:rPr>
      </w:pPr>
      <w:r>
        <w:rPr>
          <w:lang w:eastAsia="ko-KR"/>
        </w:rPr>
        <w:t xml:space="preserve">Laney P' </w:t>
      </w:r>
      <w:r>
        <w:rPr>
          <w:lang w:eastAsia="ko-KR"/>
        </w:rPr>
        <w:t>관리도는</w:t>
      </w:r>
      <w:r>
        <w:rPr>
          <w:lang w:eastAsia="ko-KR"/>
        </w:rPr>
        <w:t xml:space="preserve"> P </w:t>
      </w:r>
      <w:r>
        <w:rPr>
          <w:lang w:eastAsia="ko-KR"/>
        </w:rPr>
        <w:t>관리도의</w:t>
      </w:r>
      <w:r>
        <w:rPr>
          <w:lang w:eastAsia="ko-KR"/>
        </w:rPr>
        <w:t xml:space="preserve"> </w:t>
      </w:r>
      <w:r>
        <w:rPr>
          <w:lang w:eastAsia="ko-KR"/>
        </w:rPr>
        <w:t>변형으로</w:t>
      </w:r>
      <w:r>
        <w:rPr>
          <w:lang w:eastAsia="ko-KR"/>
        </w:rPr>
        <w:t xml:space="preserve">,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비정상적으로</w:t>
      </w:r>
      <w:r>
        <w:rPr>
          <w:lang w:eastAsia="ko-KR"/>
        </w:rPr>
        <w:t xml:space="preserve"> </w:t>
      </w:r>
      <w:r>
        <w:rPr>
          <w:lang w:eastAsia="ko-KR"/>
        </w:rPr>
        <w:t>분포되었거나</w:t>
      </w:r>
      <w:r>
        <w:rPr>
          <w:lang w:eastAsia="ko-KR"/>
        </w:rPr>
        <w:t xml:space="preserve"> </w:t>
      </w:r>
      <w:r>
        <w:rPr>
          <w:lang w:eastAsia="ko-KR"/>
        </w:rPr>
        <w:t>과도하게</w:t>
      </w:r>
      <w:r>
        <w:rPr>
          <w:lang w:eastAsia="ko-KR"/>
        </w:rPr>
        <w:t xml:space="preserve"> </w:t>
      </w:r>
      <w:r>
        <w:rPr>
          <w:lang w:eastAsia="ko-KR"/>
        </w:rPr>
        <w:t>변동성이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165914EF" w14:textId="77777777" w:rsidR="00914D1C" w:rsidRDefault="00914D1C" w:rsidP="00914D1C">
      <w:pPr>
        <w:pStyle w:val="31"/>
        <w:rPr>
          <w:lang w:eastAsia="ko-KR"/>
        </w:rPr>
      </w:pPr>
      <w:r>
        <w:rPr>
          <w:lang w:eastAsia="ko-KR"/>
        </w:rPr>
        <w:t>수식</w:t>
      </w:r>
      <w:r>
        <w:rPr>
          <w:lang w:eastAsia="ko-KR"/>
        </w:rPr>
        <w:t>:</w:t>
      </w:r>
    </w:p>
    <w:p w14:paraId="7284D736" w14:textId="77777777" w:rsidR="00914D1C" w:rsidRDefault="00914D1C" w:rsidP="00914D1C">
      <w:pPr>
        <w:rPr>
          <w:lang w:eastAsia="ko-KR"/>
        </w:rPr>
      </w:pPr>
      <w:r>
        <w:rPr>
          <w:lang w:eastAsia="ko-KR"/>
        </w:rPr>
        <w:t xml:space="preserve">P' (Adjusted Proportion Defective): </w:t>
      </w:r>
      <w:r>
        <w:rPr>
          <w:lang w:eastAsia="ko-KR"/>
        </w:rPr>
        <w:t>불량률을</w:t>
      </w:r>
      <w:r>
        <w:rPr>
          <w:lang w:eastAsia="ko-KR"/>
        </w:rPr>
        <w:t xml:space="preserve"> </w:t>
      </w:r>
      <w:r>
        <w:rPr>
          <w:lang w:eastAsia="ko-KR"/>
        </w:rPr>
        <w:t>조정하여</w:t>
      </w:r>
      <w:r>
        <w:rPr>
          <w:lang w:eastAsia="ko-KR"/>
        </w:rPr>
        <w:t xml:space="preserve"> </w:t>
      </w:r>
      <w:r>
        <w:rPr>
          <w:lang w:eastAsia="ko-KR"/>
        </w:rPr>
        <w:t>과도한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반영합니다</w:t>
      </w:r>
      <w:r>
        <w:rPr>
          <w:lang w:eastAsia="ko-KR"/>
        </w:rPr>
        <w:t>.</w:t>
      </w:r>
    </w:p>
    <w:p w14:paraId="6D411568" w14:textId="77777777" w:rsidR="00914D1C" w:rsidRDefault="00914D1C" w:rsidP="00914D1C">
      <w:pPr>
        <w:pStyle w:val="31"/>
        <w:rPr>
          <w:lang w:eastAsia="ko-KR"/>
        </w:rPr>
      </w:pP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r>
        <w:rPr>
          <w:lang w:eastAsia="ko-KR"/>
        </w:rPr>
        <w:t>:</w:t>
      </w:r>
    </w:p>
    <w:p w14:paraId="74DF36D5" w14:textId="77777777" w:rsidR="00914D1C" w:rsidRDefault="00914D1C" w:rsidP="00914D1C">
      <w:pPr>
        <w:rPr>
          <w:lang w:eastAsia="ko-KR"/>
        </w:rPr>
      </w:pPr>
      <w:r>
        <w:rPr>
          <w:lang w:eastAsia="ko-KR"/>
        </w:rPr>
        <w:t>중심선</w:t>
      </w:r>
      <w:r>
        <w:rPr>
          <w:lang w:eastAsia="ko-KR"/>
        </w:rPr>
        <w:t xml:space="preserve"> (CL): p̅</w:t>
      </w:r>
      <w:r>
        <w:rPr>
          <w:lang w:eastAsia="ko-KR"/>
        </w:rPr>
        <w:br/>
      </w:r>
      <w:r>
        <w:rPr>
          <w:lang w:eastAsia="ko-KR"/>
        </w:rPr>
        <w:t>상한선</w:t>
      </w:r>
      <w:r>
        <w:rPr>
          <w:lang w:eastAsia="ko-KR"/>
        </w:rPr>
        <w:t xml:space="preserve"> (UCL): UCL_P'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변동성이</w:t>
      </w:r>
      <w:r>
        <w:rPr>
          <w:lang w:eastAsia="ko-KR"/>
        </w:rPr>
        <w:t xml:space="preserve"> </w:t>
      </w:r>
      <w:r>
        <w:rPr>
          <w:lang w:eastAsia="ko-KR"/>
        </w:rPr>
        <w:t>조정된</w:t>
      </w:r>
      <w:r>
        <w:rPr>
          <w:lang w:eastAsia="ko-KR"/>
        </w:rPr>
        <w:t xml:space="preserve"> </w:t>
      </w:r>
      <w:r>
        <w:rPr>
          <w:lang w:eastAsia="ko-KR"/>
        </w:rPr>
        <w:t>상한선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하한선</w:t>
      </w:r>
      <w:r>
        <w:rPr>
          <w:lang w:eastAsia="ko-KR"/>
        </w:rPr>
        <w:t xml:space="preserve"> (LCL): LCL_P'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변동성이</w:t>
      </w:r>
      <w:r>
        <w:rPr>
          <w:lang w:eastAsia="ko-KR"/>
        </w:rPr>
        <w:t xml:space="preserve"> </w:t>
      </w:r>
      <w:r>
        <w:rPr>
          <w:lang w:eastAsia="ko-KR"/>
        </w:rPr>
        <w:t>조정된</w:t>
      </w:r>
      <w:r>
        <w:rPr>
          <w:lang w:eastAsia="ko-KR"/>
        </w:rPr>
        <w:t xml:space="preserve"> </w:t>
      </w:r>
      <w:r>
        <w:rPr>
          <w:lang w:eastAsia="ko-KR"/>
        </w:rPr>
        <w:t>하한선</w:t>
      </w:r>
      <w:r>
        <w:rPr>
          <w:lang w:eastAsia="ko-KR"/>
        </w:rPr>
        <w:t>.</w:t>
      </w:r>
    </w:p>
    <w:p w14:paraId="3247738E" w14:textId="77777777" w:rsidR="00914D1C" w:rsidRDefault="00914D1C" w:rsidP="00914D1C">
      <w:pPr>
        <w:pStyle w:val="31"/>
        <w:rPr>
          <w:lang w:eastAsia="ko-KR"/>
        </w:rPr>
      </w:pPr>
      <w:r>
        <w:rPr>
          <w:lang w:eastAsia="ko-KR"/>
        </w:rPr>
        <w:lastRenderedPageBreak/>
        <w:t>사례</w:t>
      </w:r>
      <w:r>
        <w:rPr>
          <w:lang w:eastAsia="ko-KR"/>
        </w:rPr>
        <w:t>:</w:t>
      </w:r>
    </w:p>
    <w:p w14:paraId="7A28D0E5" w14:textId="77777777" w:rsidR="00914D1C" w:rsidRDefault="00914D1C" w:rsidP="00914D1C">
      <w:pPr>
        <w:rPr>
          <w:lang w:eastAsia="ko-KR"/>
        </w:rPr>
      </w:pP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과도한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보여</w:t>
      </w:r>
      <w:r>
        <w:rPr>
          <w:lang w:eastAsia="ko-KR"/>
        </w:rPr>
        <w:t xml:space="preserve"> </w:t>
      </w:r>
      <w:r>
        <w:rPr>
          <w:lang w:eastAsia="ko-KR"/>
        </w:rPr>
        <w:t>기존의</w:t>
      </w:r>
      <w:r>
        <w:rPr>
          <w:lang w:eastAsia="ko-KR"/>
        </w:rPr>
        <w:t xml:space="preserve"> P </w:t>
      </w:r>
      <w:r>
        <w:rPr>
          <w:lang w:eastAsia="ko-KR"/>
        </w:rPr>
        <w:t>관리도를</w:t>
      </w:r>
      <w:r>
        <w:rPr>
          <w:lang w:eastAsia="ko-KR"/>
        </w:rPr>
        <w:t xml:space="preserve"> </w:t>
      </w:r>
      <w:r>
        <w:rPr>
          <w:lang w:eastAsia="ko-KR"/>
        </w:rPr>
        <w:t>적용하기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Laney P' </w:t>
      </w:r>
      <w:r>
        <w:rPr>
          <w:lang w:eastAsia="ko-KR"/>
        </w:rPr>
        <w:t>관리도를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현실적으로</w:t>
      </w:r>
      <w:r>
        <w:rPr>
          <w:lang w:eastAsia="ko-KR"/>
        </w:rPr>
        <w:t xml:space="preserve"> </w:t>
      </w:r>
      <w:r>
        <w:rPr>
          <w:lang w:eastAsia="ko-KR"/>
        </w:rPr>
        <w:t>반영할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0AE2D7E2" w14:textId="77777777" w:rsidR="00914D1C" w:rsidRDefault="00914D1C" w:rsidP="00914D1C">
      <w:pPr>
        <w:pStyle w:val="1"/>
        <w:rPr>
          <w:lang w:eastAsia="ko-KR"/>
        </w:rPr>
      </w:pPr>
      <w:r>
        <w:rPr>
          <w:lang w:eastAsia="ko-KR"/>
        </w:rPr>
        <w:t xml:space="preserve">2.3 </w:t>
      </w:r>
      <w:r>
        <w:rPr>
          <w:lang w:eastAsia="ko-KR"/>
        </w:rPr>
        <w:t>계수형</w:t>
      </w:r>
      <w:r>
        <w:rPr>
          <w:lang w:eastAsia="ko-KR"/>
        </w:rPr>
        <w:t>(</w:t>
      </w:r>
      <w:r>
        <w:rPr>
          <w:lang w:eastAsia="ko-KR"/>
        </w:rPr>
        <w:t>결점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) </w:t>
      </w:r>
      <w:r>
        <w:rPr>
          <w:lang w:eastAsia="ko-KR"/>
        </w:rPr>
        <w:t>관리도</w:t>
      </w:r>
    </w:p>
    <w:p w14:paraId="3B80A1CA" w14:textId="77777777" w:rsidR="00914D1C" w:rsidRDefault="00914D1C" w:rsidP="00914D1C">
      <w:pPr>
        <w:pStyle w:val="21"/>
        <w:rPr>
          <w:lang w:eastAsia="ko-KR"/>
        </w:rPr>
      </w:pPr>
      <w:r>
        <w:rPr>
          <w:lang w:eastAsia="ko-KR"/>
        </w:rPr>
        <w:t xml:space="preserve">2.3.1 C </w:t>
      </w:r>
      <w:r>
        <w:rPr>
          <w:lang w:eastAsia="ko-KR"/>
        </w:rPr>
        <w:t>관리도</w:t>
      </w:r>
      <w:r>
        <w:rPr>
          <w:lang w:eastAsia="ko-KR"/>
        </w:rPr>
        <w:t xml:space="preserve"> (Count of Defects Chart)</w:t>
      </w:r>
    </w:p>
    <w:p w14:paraId="50CB8E0F" w14:textId="77777777" w:rsidR="00914D1C" w:rsidRDefault="00914D1C" w:rsidP="00914D1C">
      <w:pPr>
        <w:rPr>
          <w:lang w:eastAsia="ko-KR"/>
        </w:rPr>
      </w:pPr>
      <w:r>
        <w:rPr>
          <w:lang w:eastAsia="ko-KR"/>
        </w:rPr>
        <w:t xml:space="preserve">C </w:t>
      </w:r>
      <w:r>
        <w:rPr>
          <w:lang w:eastAsia="ko-KR"/>
        </w:rPr>
        <w:t>관리도는</w:t>
      </w:r>
      <w:r>
        <w:rPr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샘플</w:t>
      </w:r>
      <w:r>
        <w:rPr>
          <w:lang w:eastAsia="ko-KR"/>
        </w:rPr>
        <w:t xml:space="preserve"> </w:t>
      </w:r>
      <w:r>
        <w:rPr>
          <w:lang w:eastAsia="ko-KR"/>
        </w:rPr>
        <w:t>크기에서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r>
        <w:rPr>
          <w:lang w:eastAsia="ko-KR"/>
        </w:rPr>
        <w:t>결점의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모니터링합니다</w:t>
      </w:r>
      <w:r>
        <w:rPr>
          <w:lang w:eastAsia="ko-KR"/>
        </w:rPr>
        <w:t>.</w:t>
      </w:r>
    </w:p>
    <w:p w14:paraId="2C15C0D3" w14:textId="77777777" w:rsidR="00914D1C" w:rsidRDefault="00914D1C" w:rsidP="00914D1C">
      <w:pPr>
        <w:pStyle w:val="31"/>
        <w:rPr>
          <w:lang w:eastAsia="ko-KR"/>
        </w:rPr>
      </w:pPr>
      <w:r>
        <w:rPr>
          <w:lang w:eastAsia="ko-KR"/>
        </w:rPr>
        <w:t>수식</w:t>
      </w:r>
      <w:r>
        <w:rPr>
          <w:lang w:eastAsia="ko-KR"/>
        </w:rPr>
        <w:t>:</w:t>
      </w:r>
    </w:p>
    <w:p w14:paraId="59931D4B" w14:textId="77777777" w:rsidR="00914D1C" w:rsidRDefault="00914D1C" w:rsidP="00914D1C">
      <w:pPr>
        <w:rPr>
          <w:lang w:eastAsia="ko-KR"/>
        </w:rPr>
      </w:pPr>
      <w:r>
        <w:rPr>
          <w:lang w:eastAsia="ko-KR"/>
        </w:rPr>
        <w:t xml:space="preserve">C (Count of Defects): </w:t>
      </w:r>
      <w:r>
        <w:rPr>
          <w:lang w:eastAsia="ko-KR"/>
        </w:rPr>
        <w:t>결점의</w:t>
      </w:r>
      <w:r>
        <w:rPr>
          <w:lang w:eastAsia="ko-KR"/>
        </w:rPr>
        <w:t xml:space="preserve"> </w:t>
      </w:r>
      <w:r>
        <w:rPr>
          <w:lang w:eastAsia="ko-KR"/>
        </w:rPr>
        <w:t>개수</w:t>
      </w:r>
      <w:r>
        <w:rPr>
          <w:lang w:eastAsia="ko-KR"/>
        </w:rPr>
        <w:t>.</w:t>
      </w:r>
      <w:r>
        <w:rPr>
          <w:lang w:eastAsia="ko-KR"/>
        </w:rPr>
        <w:br/>
        <w:t xml:space="preserve">  C = </w:t>
      </w:r>
      <w:r>
        <w:t>Σ</w:t>
      </w:r>
      <w:r>
        <w:rPr>
          <w:lang w:eastAsia="ko-KR"/>
        </w:rPr>
        <w:t>Xᵢ</w:t>
      </w:r>
      <w:r>
        <w:rPr>
          <w:lang w:eastAsia="ko-KR"/>
        </w:rPr>
        <w:br/>
        <w:t xml:space="preserve">  </w:t>
      </w:r>
      <w:r>
        <w:rPr>
          <w:lang w:eastAsia="ko-KR"/>
        </w:rPr>
        <w:t>여기서</w:t>
      </w:r>
      <w:r>
        <w:rPr>
          <w:lang w:eastAsia="ko-KR"/>
        </w:rPr>
        <w:t xml:space="preserve"> Xᵢ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샘플에서의</w:t>
      </w:r>
      <w:r>
        <w:rPr>
          <w:lang w:eastAsia="ko-KR"/>
        </w:rPr>
        <w:t xml:space="preserve"> </w:t>
      </w:r>
      <w:r>
        <w:rPr>
          <w:lang w:eastAsia="ko-KR"/>
        </w:rPr>
        <w:t>결점</w:t>
      </w:r>
      <w:r>
        <w:rPr>
          <w:lang w:eastAsia="ko-KR"/>
        </w:rPr>
        <w:t xml:space="preserve"> </w:t>
      </w:r>
      <w:r>
        <w:rPr>
          <w:lang w:eastAsia="ko-KR"/>
        </w:rPr>
        <w:t>수입니다</w:t>
      </w:r>
      <w:r>
        <w:rPr>
          <w:lang w:eastAsia="ko-KR"/>
        </w:rPr>
        <w:t>.</w:t>
      </w:r>
    </w:p>
    <w:p w14:paraId="7BD79A63" w14:textId="77777777" w:rsidR="00914D1C" w:rsidRDefault="00914D1C" w:rsidP="00914D1C">
      <w:pPr>
        <w:pStyle w:val="31"/>
        <w:rPr>
          <w:lang w:eastAsia="ko-KR"/>
        </w:rPr>
      </w:pP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r>
        <w:rPr>
          <w:lang w:eastAsia="ko-KR"/>
        </w:rPr>
        <w:t>:</w:t>
      </w:r>
    </w:p>
    <w:p w14:paraId="194AC77F" w14:textId="77777777" w:rsidR="00914D1C" w:rsidRDefault="00914D1C" w:rsidP="00914D1C">
      <w:pPr>
        <w:rPr>
          <w:lang w:eastAsia="ko-KR"/>
        </w:rPr>
      </w:pPr>
      <w:r>
        <w:rPr>
          <w:lang w:eastAsia="ko-KR"/>
        </w:rPr>
        <w:t>중심선</w:t>
      </w:r>
      <w:r>
        <w:rPr>
          <w:lang w:eastAsia="ko-KR"/>
        </w:rPr>
        <w:t xml:space="preserve"> (CL): C̅ = </w:t>
      </w:r>
      <w:r>
        <w:t>Σ</w:t>
      </w:r>
      <w:proofErr w:type="gramStart"/>
      <w:r>
        <w:rPr>
          <w:lang w:eastAsia="ko-KR"/>
        </w:rPr>
        <w:t>C /</w:t>
      </w:r>
      <w:proofErr w:type="gramEnd"/>
      <w:r>
        <w:rPr>
          <w:lang w:eastAsia="ko-KR"/>
        </w:rPr>
        <w:t xml:space="preserve"> k, </w:t>
      </w:r>
      <w:r>
        <w:rPr>
          <w:lang w:eastAsia="ko-KR"/>
        </w:rPr>
        <w:t>여기서</w:t>
      </w:r>
      <w:r>
        <w:rPr>
          <w:lang w:eastAsia="ko-KR"/>
        </w:rPr>
        <w:t xml:space="preserve"> k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샘플의</w:t>
      </w:r>
      <w:r>
        <w:rPr>
          <w:lang w:eastAsia="ko-KR"/>
        </w:rPr>
        <w:t xml:space="preserve"> </w:t>
      </w:r>
      <w:r>
        <w:rPr>
          <w:lang w:eastAsia="ko-KR"/>
        </w:rPr>
        <w:t>수입니다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상한선</w:t>
      </w:r>
      <w:r>
        <w:rPr>
          <w:lang w:eastAsia="ko-KR"/>
        </w:rPr>
        <w:t xml:space="preserve"> (UCL): UCL_C = C̅ + 3 * sqrt(C̅)</w:t>
      </w:r>
      <w:r>
        <w:rPr>
          <w:lang w:eastAsia="ko-KR"/>
        </w:rPr>
        <w:br/>
      </w:r>
      <w:r>
        <w:rPr>
          <w:lang w:eastAsia="ko-KR"/>
        </w:rPr>
        <w:t>하한선</w:t>
      </w:r>
      <w:r>
        <w:rPr>
          <w:lang w:eastAsia="ko-KR"/>
        </w:rPr>
        <w:t xml:space="preserve"> (LCL): LCL_C = C̅ - 3 * sqrt(C̅)</w:t>
      </w:r>
    </w:p>
    <w:p w14:paraId="64D40C9B" w14:textId="77777777" w:rsidR="00914D1C" w:rsidRDefault="00914D1C" w:rsidP="00914D1C">
      <w:pPr>
        <w:pStyle w:val="31"/>
        <w:rPr>
          <w:lang w:eastAsia="ko-KR"/>
        </w:rPr>
      </w:pPr>
      <w:r>
        <w:rPr>
          <w:lang w:eastAsia="ko-KR"/>
        </w:rPr>
        <w:t>사례</w:t>
      </w:r>
      <w:r>
        <w:rPr>
          <w:lang w:eastAsia="ko-KR"/>
        </w:rPr>
        <w:t>:</w:t>
      </w:r>
    </w:p>
    <w:p w14:paraId="35F47C5D" w14:textId="77777777" w:rsidR="00914D1C" w:rsidRDefault="00914D1C" w:rsidP="00914D1C">
      <w:pPr>
        <w:rPr>
          <w:lang w:eastAsia="ko-KR"/>
        </w:rPr>
      </w:pPr>
      <w:r>
        <w:rPr>
          <w:lang w:eastAsia="ko-KR"/>
        </w:rPr>
        <w:t>제조</w:t>
      </w:r>
      <w:r>
        <w:rPr>
          <w:lang w:eastAsia="ko-KR"/>
        </w:rPr>
        <w:t xml:space="preserve"> </w:t>
      </w:r>
      <w:r>
        <w:rPr>
          <w:lang w:eastAsia="ko-KR"/>
        </w:rPr>
        <w:t>공정에서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결점의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하루에</w:t>
      </w:r>
      <w:r>
        <w:rPr>
          <w:lang w:eastAsia="ko-KR"/>
        </w:rPr>
        <w:t xml:space="preserve"> 100</w:t>
      </w:r>
      <w:r>
        <w:rPr>
          <w:lang w:eastAsia="ko-KR"/>
        </w:rPr>
        <w:t>개씩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샘플링하여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모니터링하는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C </w:t>
      </w:r>
      <w:r>
        <w:rPr>
          <w:lang w:eastAsia="ko-KR"/>
        </w:rPr>
        <w:t>관리도를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결점</w:t>
      </w:r>
      <w:r>
        <w:rPr>
          <w:lang w:eastAsia="ko-KR"/>
        </w:rPr>
        <w:t xml:space="preserve"> </w:t>
      </w:r>
      <w:r>
        <w:rPr>
          <w:lang w:eastAsia="ko-KR"/>
        </w:rPr>
        <w:t>수의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F53BE65" w14:textId="77777777" w:rsidR="00914D1C" w:rsidRDefault="00914D1C" w:rsidP="00914D1C">
      <w:pPr>
        <w:pStyle w:val="21"/>
        <w:rPr>
          <w:lang w:eastAsia="ko-KR"/>
        </w:rPr>
      </w:pPr>
      <w:r>
        <w:rPr>
          <w:lang w:eastAsia="ko-KR"/>
        </w:rPr>
        <w:t xml:space="preserve">2.3.2 U </w:t>
      </w:r>
      <w:r>
        <w:rPr>
          <w:lang w:eastAsia="ko-KR"/>
        </w:rPr>
        <w:t>관리도</w:t>
      </w:r>
      <w:r>
        <w:rPr>
          <w:lang w:eastAsia="ko-KR"/>
        </w:rPr>
        <w:t xml:space="preserve"> (Defects per Unit Chart)</w:t>
      </w:r>
    </w:p>
    <w:p w14:paraId="4ABC14E3" w14:textId="77777777" w:rsidR="00914D1C" w:rsidRDefault="00914D1C" w:rsidP="00914D1C">
      <w:pPr>
        <w:rPr>
          <w:lang w:eastAsia="ko-KR"/>
        </w:rPr>
      </w:pPr>
      <w:r>
        <w:rPr>
          <w:lang w:eastAsia="ko-KR"/>
        </w:rPr>
        <w:t xml:space="preserve">U </w:t>
      </w:r>
      <w:r>
        <w:rPr>
          <w:lang w:eastAsia="ko-KR"/>
        </w:rPr>
        <w:t>관리도는</w:t>
      </w:r>
      <w:r>
        <w:rPr>
          <w:lang w:eastAsia="ko-KR"/>
        </w:rPr>
        <w:t xml:space="preserve"> </w:t>
      </w:r>
      <w:r>
        <w:rPr>
          <w:lang w:eastAsia="ko-KR"/>
        </w:rPr>
        <w:t>샘플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일정하지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결점률</w:t>
      </w:r>
      <w:proofErr w:type="spellEnd"/>
      <w:r>
        <w:rPr>
          <w:lang w:eastAsia="ko-KR"/>
        </w:rPr>
        <w:t>(</w:t>
      </w:r>
      <w:r>
        <w:rPr>
          <w:lang w:eastAsia="ko-KR"/>
        </w:rPr>
        <w:t>비율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모니터링합니다</w:t>
      </w:r>
      <w:r>
        <w:rPr>
          <w:lang w:eastAsia="ko-KR"/>
        </w:rPr>
        <w:t>.</w:t>
      </w:r>
    </w:p>
    <w:p w14:paraId="2C7A2D65" w14:textId="77777777" w:rsidR="00914D1C" w:rsidRDefault="00914D1C" w:rsidP="00914D1C">
      <w:pPr>
        <w:pStyle w:val="31"/>
        <w:rPr>
          <w:lang w:eastAsia="ko-KR"/>
        </w:rPr>
      </w:pPr>
      <w:r>
        <w:rPr>
          <w:lang w:eastAsia="ko-KR"/>
        </w:rPr>
        <w:t>수식</w:t>
      </w:r>
      <w:r>
        <w:rPr>
          <w:lang w:eastAsia="ko-KR"/>
        </w:rPr>
        <w:t>:</w:t>
      </w:r>
    </w:p>
    <w:p w14:paraId="662C48DE" w14:textId="77777777" w:rsidR="00914D1C" w:rsidRDefault="00914D1C" w:rsidP="00914D1C">
      <w:pPr>
        <w:rPr>
          <w:lang w:eastAsia="ko-KR"/>
        </w:rPr>
      </w:pPr>
      <w:r>
        <w:rPr>
          <w:lang w:eastAsia="ko-KR"/>
        </w:rPr>
        <w:t xml:space="preserve">U (Defects per Unit): </w:t>
      </w:r>
      <w:r>
        <w:rPr>
          <w:lang w:eastAsia="ko-KR"/>
        </w:rPr>
        <w:t>결점</w:t>
      </w:r>
      <w:r>
        <w:rPr>
          <w:lang w:eastAsia="ko-KR"/>
        </w:rPr>
        <w:t xml:space="preserve"> </w:t>
      </w:r>
      <w:r>
        <w:rPr>
          <w:lang w:eastAsia="ko-KR"/>
        </w:rPr>
        <w:t>비율</w:t>
      </w:r>
      <w:r>
        <w:rPr>
          <w:lang w:eastAsia="ko-KR"/>
        </w:rPr>
        <w:t>.</w:t>
      </w:r>
      <w:r>
        <w:rPr>
          <w:lang w:eastAsia="ko-KR"/>
        </w:rPr>
        <w:br/>
        <w:t xml:space="preserve">  U = </w:t>
      </w:r>
      <w:r>
        <w:t>Σ</w:t>
      </w:r>
      <w:proofErr w:type="gramStart"/>
      <w:r>
        <w:rPr>
          <w:lang w:eastAsia="ko-KR"/>
        </w:rPr>
        <w:t>Xᵢ /</w:t>
      </w:r>
      <w:proofErr w:type="gramEnd"/>
      <w:r>
        <w:rPr>
          <w:lang w:eastAsia="ko-KR"/>
        </w:rPr>
        <w:t xml:space="preserve"> n</w:t>
      </w:r>
      <w:r>
        <w:rPr>
          <w:lang w:eastAsia="ko-KR"/>
        </w:rPr>
        <w:br/>
        <w:t xml:space="preserve">  </w:t>
      </w:r>
      <w:r>
        <w:rPr>
          <w:lang w:eastAsia="ko-KR"/>
        </w:rPr>
        <w:t>여기서</w:t>
      </w:r>
      <w:r>
        <w:rPr>
          <w:lang w:eastAsia="ko-KR"/>
        </w:rPr>
        <w:t xml:space="preserve"> 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샘플의</w:t>
      </w:r>
      <w:r>
        <w:rPr>
          <w:lang w:eastAsia="ko-KR"/>
        </w:rPr>
        <w:t xml:space="preserve"> </w:t>
      </w:r>
      <w:r>
        <w:rPr>
          <w:lang w:eastAsia="ko-KR"/>
        </w:rPr>
        <w:t>크기입니다</w:t>
      </w:r>
      <w:r>
        <w:rPr>
          <w:lang w:eastAsia="ko-KR"/>
        </w:rPr>
        <w:t>.</w:t>
      </w:r>
    </w:p>
    <w:p w14:paraId="4BF449EF" w14:textId="77777777" w:rsidR="00914D1C" w:rsidRDefault="00914D1C" w:rsidP="00914D1C">
      <w:pPr>
        <w:pStyle w:val="31"/>
        <w:rPr>
          <w:lang w:eastAsia="ko-KR"/>
        </w:rPr>
      </w:pPr>
      <w:r>
        <w:rPr>
          <w:lang w:eastAsia="ko-KR"/>
        </w:rPr>
        <w:lastRenderedPageBreak/>
        <w:t>구성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r>
        <w:rPr>
          <w:lang w:eastAsia="ko-KR"/>
        </w:rPr>
        <w:t>:</w:t>
      </w:r>
    </w:p>
    <w:p w14:paraId="75C53521" w14:textId="77777777" w:rsidR="00914D1C" w:rsidRDefault="00914D1C" w:rsidP="00914D1C">
      <w:proofErr w:type="spellStart"/>
      <w:r>
        <w:t>중심선</w:t>
      </w:r>
      <w:proofErr w:type="spellEnd"/>
      <w:r>
        <w:t xml:space="preserve"> (CL): U̅ = ΣUᵢ / k</w:t>
      </w:r>
      <w:r>
        <w:br/>
      </w:r>
      <w:proofErr w:type="spellStart"/>
      <w:r>
        <w:t>상한선</w:t>
      </w:r>
      <w:proofErr w:type="spellEnd"/>
      <w:r>
        <w:t xml:space="preserve"> (UCL): UCL_U = U̅ + 3 * </w:t>
      </w:r>
      <w:proofErr w:type="gramStart"/>
      <w:r>
        <w:t>sqrt(</w:t>
      </w:r>
      <w:proofErr w:type="gramEnd"/>
      <w:r>
        <w:t>U̅ / n)</w:t>
      </w:r>
      <w:r>
        <w:br/>
      </w:r>
      <w:proofErr w:type="spellStart"/>
      <w:r>
        <w:t>하한선</w:t>
      </w:r>
      <w:proofErr w:type="spellEnd"/>
      <w:r>
        <w:t xml:space="preserve"> (LCL): LCL_U = U̅ - 3 * sqrt(U̅ / n)</w:t>
      </w:r>
    </w:p>
    <w:p w14:paraId="299434FE" w14:textId="77777777" w:rsidR="00914D1C" w:rsidRDefault="00914D1C" w:rsidP="00914D1C">
      <w:pPr>
        <w:pStyle w:val="31"/>
        <w:rPr>
          <w:lang w:eastAsia="ko-KR"/>
        </w:rPr>
      </w:pPr>
      <w:r>
        <w:rPr>
          <w:lang w:eastAsia="ko-KR"/>
        </w:rPr>
        <w:t>사례</w:t>
      </w:r>
      <w:r>
        <w:rPr>
          <w:lang w:eastAsia="ko-KR"/>
        </w:rPr>
        <w:t>:</w:t>
      </w:r>
    </w:p>
    <w:p w14:paraId="35C1AD72" w14:textId="77777777" w:rsidR="00914D1C" w:rsidRDefault="00914D1C" w:rsidP="00914D1C">
      <w:pPr>
        <w:rPr>
          <w:lang w:eastAsia="ko-KR"/>
        </w:rPr>
      </w:pPr>
      <w:r>
        <w:rPr>
          <w:lang w:eastAsia="ko-KR"/>
        </w:rPr>
        <w:t>하루에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크기의</w:t>
      </w:r>
      <w:r>
        <w:rPr>
          <w:lang w:eastAsia="ko-KR"/>
        </w:rPr>
        <w:t xml:space="preserve"> </w:t>
      </w:r>
      <w:r>
        <w:rPr>
          <w:lang w:eastAsia="ko-KR"/>
        </w:rPr>
        <w:t>제품을</w:t>
      </w:r>
      <w:r>
        <w:rPr>
          <w:lang w:eastAsia="ko-KR"/>
        </w:rPr>
        <w:t xml:space="preserve"> </w:t>
      </w:r>
      <w:r>
        <w:rPr>
          <w:lang w:eastAsia="ko-KR"/>
        </w:rPr>
        <w:t>검사하고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r>
        <w:rPr>
          <w:lang w:eastAsia="ko-KR"/>
        </w:rPr>
        <w:t>결점의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기록하는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U </w:t>
      </w:r>
      <w:r>
        <w:rPr>
          <w:lang w:eastAsia="ko-KR"/>
        </w:rPr>
        <w:t>관리도를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결점</w:t>
      </w:r>
      <w:r>
        <w:rPr>
          <w:lang w:eastAsia="ko-KR"/>
        </w:rPr>
        <w:t xml:space="preserve"> </w:t>
      </w:r>
      <w:r>
        <w:rPr>
          <w:lang w:eastAsia="ko-KR"/>
        </w:rPr>
        <w:t>비율의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모니터링할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6227B897" w14:textId="77777777" w:rsidR="00914D1C" w:rsidRDefault="00914D1C" w:rsidP="00914D1C">
      <w:pPr>
        <w:pStyle w:val="21"/>
        <w:rPr>
          <w:lang w:eastAsia="ko-KR"/>
        </w:rPr>
      </w:pPr>
      <w:r>
        <w:rPr>
          <w:lang w:eastAsia="ko-KR"/>
        </w:rPr>
        <w:t xml:space="preserve">2.3.3 Laney U' </w:t>
      </w:r>
      <w:r>
        <w:rPr>
          <w:lang w:eastAsia="ko-KR"/>
        </w:rPr>
        <w:t>관리도</w:t>
      </w:r>
    </w:p>
    <w:p w14:paraId="28E17251" w14:textId="77777777" w:rsidR="00914D1C" w:rsidRDefault="00914D1C" w:rsidP="00914D1C">
      <w:pPr>
        <w:rPr>
          <w:lang w:eastAsia="ko-KR"/>
        </w:rPr>
      </w:pPr>
      <w:r>
        <w:rPr>
          <w:lang w:eastAsia="ko-KR"/>
        </w:rPr>
        <w:t xml:space="preserve">Laney U' </w:t>
      </w:r>
      <w:r>
        <w:rPr>
          <w:lang w:eastAsia="ko-KR"/>
        </w:rPr>
        <w:t>관리도는</w:t>
      </w:r>
      <w:r>
        <w:rPr>
          <w:lang w:eastAsia="ko-KR"/>
        </w:rPr>
        <w:t xml:space="preserve"> U </w:t>
      </w:r>
      <w:r>
        <w:rPr>
          <w:lang w:eastAsia="ko-KR"/>
        </w:rPr>
        <w:t>관리도의</w:t>
      </w:r>
      <w:r>
        <w:rPr>
          <w:lang w:eastAsia="ko-KR"/>
        </w:rPr>
        <w:t xml:space="preserve"> </w:t>
      </w:r>
      <w:r>
        <w:rPr>
          <w:lang w:eastAsia="ko-KR"/>
        </w:rPr>
        <w:t>변형으로</w:t>
      </w:r>
      <w:r>
        <w:rPr>
          <w:lang w:eastAsia="ko-KR"/>
        </w:rPr>
        <w:t xml:space="preserve">, </w:t>
      </w:r>
      <w:r>
        <w:rPr>
          <w:lang w:eastAsia="ko-KR"/>
        </w:rPr>
        <w:t>과도하게</w:t>
      </w:r>
      <w:r>
        <w:rPr>
          <w:lang w:eastAsia="ko-KR"/>
        </w:rPr>
        <w:t xml:space="preserve"> </w:t>
      </w:r>
      <w:r>
        <w:rPr>
          <w:lang w:eastAsia="ko-KR"/>
        </w:rPr>
        <w:t>변동성이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결점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적용합니다</w:t>
      </w:r>
      <w:r>
        <w:rPr>
          <w:lang w:eastAsia="ko-KR"/>
        </w:rPr>
        <w:t>.</w:t>
      </w:r>
    </w:p>
    <w:p w14:paraId="6BEB51C2" w14:textId="77777777" w:rsidR="00914D1C" w:rsidRDefault="00914D1C" w:rsidP="00914D1C">
      <w:pPr>
        <w:pStyle w:val="31"/>
        <w:rPr>
          <w:lang w:eastAsia="ko-KR"/>
        </w:rPr>
      </w:pPr>
      <w:r>
        <w:rPr>
          <w:lang w:eastAsia="ko-KR"/>
        </w:rPr>
        <w:t>수식</w:t>
      </w:r>
      <w:r>
        <w:rPr>
          <w:lang w:eastAsia="ko-KR"/>
        </w:rPr>
        <w:t>:</w:t>
      </w:r>
    </w:p>
    <w:p w14:paraId="3DAC727E" w14:textId="77777777" w:rsidR="00914D1C" w:rsidRDefault="00914D1C" w:rsidP="00914D1C">
      <w:pPr>
        <w:rPr>
          <w:lang w:eastAsia="ko-KR"/>
        </w:rPr>
      </w:pPr>
      <w:r>
        <w:rPr>
          <w:lang w:eastAsia="ko-KR"/>
        </w:rPr>
        <w:t xml:space="preserve">U' (Adjusted Defects per Unit): </w:t>
      </w:r>
      <w:proofErr w:type="spellStart"/>
      <w:r>
        <w:rPr>
          <w:lang w:eastAsia="ko-KR"/>
        </w:rPr>
        <w:t>결점률을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조정하여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반영합니다</w:t>
      </w:r>
      <w:r>
        <w:rPr>
          <w:lang w:eastAsia="ko-KR"/>
        </w:rPr>
        <w:t>.</w:t>
      </w:r>
    </w:p>
    <w:p w14:paraId="1BB11EB9" w14:textId="77777777" w:rsidR="00914D1C" w:rsidRDefault="00914D1C" w:rsidP="00914D1C">
      <w:pPr>
        <w:pStyle w:val="31"/>
        <w:rPr>
          <w:lang w:eastAsia="ko-KR"/>
        </w:rPr>
      </w:pP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r>
        <w:rPr>
          <w:lang w:eastAsia="ko-KR"/>
        </w:rPr>
        <w:t>:</w:t>
      </w:r>
    </w:p>
    <w:p w14:paraId="74F4559A" w14:textId="77777777" w:rsidR="00914D1C" w:rsidRDefault="00914D1C" w:rsidP="00914D1C">
      <w:pPr>
        <w:rPr>
          <w:lang w:eastAsia="ko-KR"/>
        </w:rPr>
      </w:pPr>
      <w:r>
        <w:rPr>
          <w:lang w:eastAsia="ko-KR"/>
        </w:rPr>
        <w:t>중심선</w:t>
      </w:r>
      <w:r>
        <w:rPr>
          <w:lang w:eastAsia="ko-KR"/>
        </w:rPr>
        <w:t xml:space="preserve"> (CL): U̅</w:t>
      </w:r>
      <w:r>
        <w:rPr>
          <w:lang w:eastAsia="ko-KR"/>
        </w:rPr>
        <w:br/>
      </w:r>
      <w:r>
        <w:rPr>
          <w:lang w:eastAsia="ko-KR"/>
        </w:rPr>
        <w:t>상한선</w:t>
      </w:r>
      <w:r>
        <w:rPr>
          <w:lang w:eastAsia="ko-KR"/>
        </w:rPr>
        <w:t xml:space="preserve"> (UCL): UCL_U'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조정된</w:t>
      </w:r>
      <w:r>
        <w:rPr>
          <w:lang w:eastAsia="ko-KR"/>
        </w:rPr>
        <w:t xml:space="preserve"> </w:t>
      </w:r>
      <w:r>
        <w:rPr>
          <w:lang w:eastAsia="ko-KR"/>
        </w:rPr>
        <w:t>상한선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하한선</w:t>
      </w:r>
      <w:r>
        <w:rPr>
          <w:lang w:eastAsia="ko-KR"/>
        </w:rPr>
        <w:t xml:space="preserve"> (LCL): LCL_U'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조정된</w:t>
      </w:r>
      <w:r>
        <w:rPr>
          <w:lang w:eastAsia="ko-KR"/>
        </w:rPr>
        <w:t xml:space="preserve"> </w:t>
      </w:r>
      <w:r>
        <w:rPr>
          <w:lang w:eastAsia="ko-KR"/>
        </w:rPr>
        <w:t>하한선</w:t>
      </w:r>
      <w:r>
        <w:rPr>
          <w:lang w:eastAsia="ko-KR"/>
        </w:rPr>
        <w:t>.</w:t>
      </w:r>
    </w:p>
    <w:p w14:paraId="5C84F033" w14:textId="77777777" w:rsidR="00914D1C" w:rsidRDefault="00914D1C" w:rsidP="00914D1C">
      <w:pPr>
        <w:pStyle w:val="31"/>
        <w:rPr>
          <w:lang w:eastAsia="ko-KR"/>
        </w:rPr>
      </w:pPr>
      <w:r>
        <w:rPr>
          <w:lang w:eastAsia="ko-KR"/>
        </w:rPr>
        <w:t>사례</w:t>
      </w:r>
      <w:r>
        <w:rPr>
          <w:lang w:eastAsia="ko-KR"/>
        </w:rPr>
        <w:t>:</w:t>
      </w:r>
    </w:p>
    <w:p w14:paraId="72FFCD16" w14:textId="77777777" w:rsidR="00914D1C" w:rsidRDefault="00914D1C" w:rsidP="00914D1C">
      <w:pPr>
        <w:rPr>
          <w:lang w:eastAsia="ko-KR"/>
        </w:rPr>
      </w:pPr>
      <w:r>
        <w:rPr>
          <w:lang w:eastAsia="ko-KR"/>
        </w:rPr>
        <w:t>결점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과도한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Laney U' </w:t>
      </w:r>
      <w:r>
        <w:rPr>
          <w:lang w:eastAsia="ko-KR"/>
        </w:rPr>
        <w:t>관리도를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현실적인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5A6BA8CC" w14:textId="77777777" w:rsidR="00914D1C" w:rsidRDefault="00914D1C" w:rsidP="00914D1C">
      <w:pPr>
        <w:pStyle w:val="1"/>
        <w:rPr>
          <w:lang w:eastAsia="ko-KR"/>
        </w:rPr>
      </w:pPr>
      <w:r>
        <w:rPr>
          <w:lang w:eastAsia="ko-KR"/>
        </w:rPr>
        <w:t>결론</w:t>
      </w:r>
      <w:r>
        <w:rPr>
          <w:lang w:eastAsia="ko-KR"/>
        </w:rPr>
        <w:t>:</w:t>
      </w:r>
    </w:p>
    <w:p w14:paraId="6F3771D9" w14:textId="77777777" w:rsidR="00914D1C" w:rsidRDefault="00914D1C" w:rsidP="00914D1C">
      <w:pPr>
        <w:rPr>
          <w:lang w:eastAsia="ko-KR"/>
        </w:rPr>
      </w:pPr>
      <w:r>
        <w:rPr>
          <w:lang w:eastAsia="ko-KR"/>
        </w:rPr>
        <w:t>관리도를</w:t>
      </w:r>
      <w:r>
        <w:rPr>
          <w:lang w:eastAsia="ko-KR"/>
        </w:rPr>
        <w:t xml:space="preserve"> </w:t>
      </w:r>
      <w:r>
        <w:rPr>
          <w:lang w:eastAsia="ko-KR"/>
        </w:rPr>
        <w:t>선택할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계량형과</w:t>
      </w:r>
      <w:r>
        <w:rPr>
          <w:lang w:eastAsia="ko-KR"/>
        </w:rPr>
        <w:t xml:space="preserve"> </w:t>
      </w:r>
      <w:r>
        <w:rPr>
          <w:lang w:eastAsia="ko-KR"/>
        </w:rPr>
        <w:t>계수형으로</w:t>
      </w:r>
      <w:r>
        <w:rPr>
          <w:lang w:eastAsia="ko-KR"/>
        </w:rPr>
        <w:t xml:space="preserve"> </w:t>
      </w:r>
      <w:r>
        <w:rPr>
          <w:lang w:eastAsia="ko-KR"/>
        </w:rPr>
        <w:t>구분하여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차트를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3D178692" w14:textId="77777777" w:rsidR="00914D1C" w:rsidRDefault="00914D1C" w:rsidP="00914D1C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계량형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연속적인</w:t>
      </w:r>
      <w:r>
        <w:rPr>
          <w:lang w:eastAsia="ko-KR"/>
        </w:rPr>
        <w:t xml:space="preserve"> </w:t>
      </w:r>
      <w:r>
        <w:rPr>
          <w:lang w:eastAsia="ko-KR"/>
        </w:rPr>
        <w:t>수치로</w:t>
      </w:r>
      <w:r>
        <w:rPr>
          <w:lang w:eastAsia="ko-KR"/>
        </w:rPr>
        <w:t xml:space="preserve">, X̅-R, X̅-S, I-MR </w:t>
      </w:r>
      <w:r>
        <w:rPr>
          <w:lang w:eastAsia="ko-KR"/>
        </w:rPr>
        <w:t>관리도를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모니터링합니다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- </w:t>
      </w:r>
      <w:r>
        <w:rPr>
          <w:lang w:eastAsia="ko-KR"/>
        </w:rPr>
        <w:t>계수형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정수로</w:t>
      </w:r>
      <w:r>
        <w:rPr>
          <w:lang w:eastAsia="ko-KR"/>
        </w:rPr>
        <w:t xml:space="preserve"> </w:t>
      </w:r>
      <w:r>
        <w:rPr>
          <w:lang w:eastAsia="ko-KR"/>
        </w:rPr>
        <w:t>표현되며</w:t>
      </w:r>
      <w:r>
        <w:rPr>
          <w:lang w:eastAsia="ko-KR"/>
        </w:rPr>
        <w:t xml:space="preserve">, </w:t>
      </w:r>
      <w:r>
        <w:rPr>
          <w:lang w:eastAsia="ko-KR"/>
        </w:rPr>
        <w:t>불량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결점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나눌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불량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NP, P, Laney P' </w:t>
      </w:r>
      <w:r>
        <w:rPr>
          <w:lang w:eastAsia="ko-KR"/>
        </w:rPr>
        <w:t>관리도를</w:t>
      </w:r>
      <w:r>
        <w:rPr>
          <w:lang w:eastAsia="ko-KR"/>
        </w:rPr>
        <w:t xml:space="preserve">, </w:t>
      </w:r>
      <w:r>
        <w:rPr>
          <w:lang w:eastAsia="ko-KR"/>
        </w:rPr>
        <w:t>결점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C, U, Laney U' </w:t>
      </w:r>
      <w:r>
        <w:rPr>
          <w:lang w:eastAsia="ko-KR"/>
        </w:rPr>
        <w:t>관리도를</w:t>
      </w:r>
      <w:r>
        <w:rPr>
          <w:lang w:eastAsia="ko-KR"/>
        </w:rPr>
        <w:t xml:space="preserve"> </w:t>
      </w:r>
      <w:r>
        <w:rPr>
          <w:lang w:eastAsia="ko-KR"/>
        </w:rPr>
        <w:t>사용합니다</w:t>
      </w:r>
      <w:r>
        <w:rPr>
          <w:lang w:eastAsia="ko-KR"/>
        </w:rPr>
        <w:t>.</w:t>
      </w:r>
    </w:p>
    <w:p w14:paraId="4A9268E1" w14:textId="77777777" w:rsidR="00914D1C" w:rsidRDefault="00914D1C" w:rsidP="00914D1C">
      <w:pPr>
        <w:rPr>
          <w:lang w:eastAsia="ko-KR"/>
        </w:rPr>
      </w:pP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관리도를</w:t>
      </w:r>
      <w:r>
        <w:rPr>
          <w:lang w:eastAsia="ko-KR"/>
        </w:rPr>
        <w:t xml:space="preserve"> </w:t>
      </w:r>
      <w:r>
        <w:rPr>
          <w:lang w:eastAsia="ko-KR"/>
        </w:rPr>
        <w:t>활용하면</w:t>
      </w:r>
      <w:r>
        <w:rPr>
          <w:lang w:eastAsia="ko-KR"/>
        </w:rPr>
        <w:t xml:space="preserve"> </w:t>
      </w: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안정성을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모니터링하고</w:t>
      </w:r>
      <w:r>
        <w:rPr>
          <w:lang w:eastAsia="ko-KR"/>
        </w:rPr>
        <w:t xml:space="preserve">, </w:t>
      </w:r>
      <w:r>
        <w:rPr>
          <w:lang w:eastAsia="ko-KR"/>
        </w:rPr>
        <w:t>문제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lang w:eastAsia="ko-KR"/>
        </w:rPr>
        <w:t>대응할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50591345" w14:textId="77777777" w:rsidR="00AC1AB0" w:rsidRDefault="00AC1AB0">
      <w:pPr>
        <w:rPr>
          <w:lang w:eastAsia="ko-KR"/>
        </w:rPr>
      </w:pPr>
    </w:p>
    <w:sectPr w:rsidR="00AC1A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3805010">
    <w:abstractNumId w:val="8"/>
  </w:num>
  <w:num w:numId="2" w16cid:durableId="1167865281">
    <w:abstractNumId w:val="6"/>
  </w:num>
  <w:num w:numId="3" w16cid:durableId="1778059293">
    <w:abstractNumId w:val="5"/>
  </w:num>
  <w:num w:numId="4" w16cid:durableId="187841356">
    <w:abstractNumId w:val="4"/>
  </w:num>
  <w:num w:numId="5" w16cid:durableId="1492020544">
    <w:abstractNumId w:val="7"/>
  </w:num>
  <w:num w:numId="6" w16cid:durableId="1596133025">
    <w:abstractNumId w:val="3"/>
  </w:num>
  <w:num w:numId="7" w16cid:durableId="189495180">
    <w:abstractNumId w:val="2"/>
  </w:num>
  <w:num w:numId="8" w16cid:durableId="158814023">
    <w:abstractNumId w:val="1"/>
  </w:num>
  <w:num w:numId="9" w16cid:durableId="29394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14D1C"/>
    <w:rsid w:val="00A6617E"/>
    <w:rsid w:val="00AA1D8D"/>
    <w:rsid w:val="00AC1AB0"/>
    <w:rsid w:val="00B47730"/>
    <w:rsid w:val="00CB0664"/>
    <w:rsid w:val="00CC48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2661"/>
  <w14:defaultImageDpi w14:val="300"/>
  <w15:docId w15:val="{23B25210-7A33-497C-BE76-64E4DE9F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2024-08-29T16:21:00Z</dcterms:created>
  <dcterms:modified xsi:type="dcterms:W3CDTF">2024-08-29T16:21:00Z</dcterms:modified>
  <cp:category/>
</cp:coreProperties>
</file>