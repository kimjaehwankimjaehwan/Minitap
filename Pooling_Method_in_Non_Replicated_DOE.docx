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2B4A6" w14:textId="77777777" w:rsidR="00CE2637" w:rsidRPr="0086571F" w:rsidRDefault="00000000">
      <w:pPr>
        <w:pStyle w:val="a8"/>
        <w:rPr>
          <w:sz w:val="48"/>
          <w:szCs w:val="48"/>
        </w:rPr>
      </w:pPr>
      <w:r w:rsidRPr="0086571F">
        <w:rPr>
          <w:sz w:val="48"/>
          <w:szCs w:val="48"/>
        </w:rPr>
        <w:t>Pooling Method in Non-Replicated DOE Experiments</w:t>
      </w:r>
    </w:p>
    <w:p w14:paraId="00A9323B" w14:textId="77777777" w:rsidR="00CE2637" w:rsidRDefault="00000000">
      <w:pPr>
        <w:pStyle w:val="1"/>
        <w:rPr>
          <w:lang w:eastAsia="ko-KR"/>
        </w:rPr>
      </w:pPr>
      <w:r>
        <w:rPr>
          <w:lang w:eastAsia="ko-KR"/>
        </w:rPr>
        <w:t>1. Pooling Method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이론적</w:t>
      </w:r>
      <w:r>
        <w:rPr>
          <w:lang w:eastAsia="ko-KR"/>
        </w:rPr>
        <w:t xml:space="preserve"> </w:t>
      </w:r>
      <w:r>
        <w:rPr>
          <w:lang w:eastAsia="ko-KR"/>
        </w:rPr>
        <w:t>배경</w:t>
      </w:r>
    </w:p>
    <w:p w14:paraId="75F8A087" w14:textId="77777777" w:rsidR="00CE2637" w:rsidRDefault="00000000">
      <w:pPr>
        <w:rPr>
          <w:lang w:eastAsia="ko-KR"/>
        </w:rPr>
      </w:pPr>
      <w:r>
        <w:rPr>
          <w:lang w:eastAsia="ko-KR"/>
        </w:rPr>
        <w:t>DOE(Design of Experiments)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비반복</w:t>
      </w:r>
      <w:r>
        <w:rPr>
          <w:lang w:eastAsia="ko-KR"/>
        </w:rPr>
        <w:t xml:space="preserve"> </w:t>
      </w:r>
      <w:r>
        <w:rPr>
          <w:lang w:eastAsia="ko-KR"/>
        </w:rPr>
        <w:t>실험</w:t>
      </w:r>
      <w:r>
        <w:rPr>
          <w:lang w:eastAsia="ko-KR"/>
        </w:rPr>
        <w:t>(non-replicated experiments)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실험</w:t>
      </w:r>
      <w:r>
        <w:rPr>
          <w:lang w:eastAsia="ko-KR"/>
        </w:rPr>
        <w:t xml:space="preserve"> </w:t>
      </w:r>
      <w:r>
        <w:rPr>
          <w:lang w:eastAsia="ko-KR"/>
        </w:rPr>
        <w:t>조건에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lang w:eastAsia="ko-KR"/>
        </w:rPr>
        <w:t>데이터만</w:t>
      </w:r>
      <w:r>
        <w:rPr>
          <w:lang w:eastAsia="ko-KR"/>
        </w:rPr>
        <w:t xml:space="preserve"> </w:t>
      </w:r>
      <w:r>
        <w:rPr>
          <w:lang w:eastAsia="ko-KR"/>
        </w:rPr>
        <w:t>얻을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경우를</w:t>
      </w:r>
      <w:r>
        <w:rPr>
          <w:lang w:eastAsia="ko-KR"/>
        </w:rPr>
        <w:t xml:space="preserve"> </w:t>
      </w:r>
      <w:r>
        <w:rPr>
          <w:lang w:eastAsia="ko-KR"/>
        </w:rPr>
        <w:t>말합니다</w:t>
      </w:r>
      <w:r>
        <w:rPr>
          <w:lang w:eastAsia="ko-KR"/>
        </w:rPr>
        <w:t xml:space="preserve">.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실험에서는</w:t>
      </w:r>
      <w:r>
        <w:rPr>
          <w:lang w:eastAsia="ko-KR"/>
        </w:rPr>
        <w:t xml:space="preserve"> </w:t>
      </w:r>
      <w:r>
        <w:rPr>
          <w:lang w:eastAsia="ko-KR"/>
        </w:rPr>
        <w:t>실험</w:t>
      </w:r>
      <w:r>
        <w:rPr>
          <w:lang w:eastAsia="ko-KR"/>
        </w:rPr>
        <w:t xml:space="preserve"> </w:t>
      </w:r>
      <w:r>
        <w:rPr>
          <w:lang w:eastAsia="ko-KR"/>
        </w:rPr>
        <w:t>내</w:t>
      </w:r>
      <w:r>
        <w:rPr>
          <w:lang w:eastAsia="ko-KR"/>
        </w:rPr>
        <w:t xml:space="preserve"> </w:t>
      </w:r>
      <w:r>
        <w:rPr>
          <w:lang w:eastAsia="ko-KR"/>
        </w:rPr>
        <w:t>노이즈나</w:t>
      </w:r>
      <w:r>
        <w:rPr>
          <w:lang w:eastAsia="ko-KR"/>
        </w:rPr>
        <w:t xml:space="preserve"> </w:t>
      </w:r>
      <w:r>
        <w:rPr>
          <w:lang w:eastAsia="ko-KR"/>
        </w:rPr>
        <w:t>오차를</w:t>
      </w:r>
      <w:r>
        <w:rPr>
          <w:lang w:eastAsia="ko-KR"/>
        </w:rPr>
        <w:t xml:space="preserve"> </w:t>
      </w:r>
      <w:r>
        <w:rPr>
          <w:lang w:eastAsia="ko-KR"/>
        </w:rPr>
        <w:t>추정하는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어려울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이때</w:t>
      </w:r>
      <w:r>
        <w:rPr>
          <w:lang w:eastAsia="ko-KR"/>
        </w:rPr>
        <w:t xml:space="preserve"> Pooling Method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효과</w:t>
      </w:r>
      <w:r>
        <w:rPr>
          <w:lang w:eastAsia="ko-KR"/>
        </w:rPr>
        <w:t>(</w:t>
      </w:r>
      <w:r>
        <w:rPr>
          <w:lang w:eastAsia="ko-KR"/>
        </w:rPr>
        <w:t>요인들</w:t>
      </w:r>
      <w:r>
        <w:rPr>
          <w:lang w:eastAsia="ko-KR"/>
        </w:rPr>
        <w:t xml:space="preserve">) </w:t>
      </w:r>
      <w:r>
        <w:rPr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lang w:eastAsia="ko-KR"/>
        </w:rPr>
        <w:t>통계적으로</w:t>
      </w:r>
      <w:r>
        <w:rPr>
          <w:lang w:eastAsia="ko-KR"/>
        </w:rPr>
        <w:t xml:space="preserve"> </w:t>
      </w:r>
      <w:r>
        <w:rPr>
          <w:lang w:eastAsia="ko-KR"/>
        </w:rPr>
        <w:t>유의하지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작은</w:t>
      </w:r>
      <w:r>
        <w:rPr>
          <w:lang w:eastAsia="ko-KR"/>
        </w:rPr>
        <w:t xml:space="preserve"> </w:t>
      </w:r>
      <w:r>
        <w:rPr>
          <w:lang w:eastAsia="ko-KR"/>
        </w:rPr>
        <w:t>효과들을</w:t>
      </w:r>
      <w:r>
        <w:rPr>
          <w:lang w:eastAsia="ko-KR"/>
        </w:rPr>
        <w:t xml:space="preserve"> </w:t>
      </w:r>
      <w:r>
        <w:rPr>
          <w:lang w:eastAsia="ko-KR"/>
        </w:rPr>
        <w:t>모아서</w:t>
      </w:r>
      <w:r>
        <w:rPr>
          <w:lang w:eastAsia="ko-KR"/>
        </w:rPr>
        <w:t>(noise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간주</w:t>
      </w:r>
      <w:r>
        <w:rPr>
          <w:lang w:eastAsia="ko-KR"/>
        </w:rPr>
        <w:t xml:space="preserve">) </w:t>
      </w:r>
      <w:r>
        <w:rPr>
          <w:lang w:eastAsia="ko-KR"/>
        </w:rPr>
        <w:t>잔차로</w:t>
      </w:r>
      <w:r>
        <w:rPr>
          <w:lang w:eastAsia="ko-KR"/>
        </w:rPr>
        <w:t xml:space="preserve"> </w:t>
      </w:r>
      <w:r>
        <w:rPr>
          <w:lang w:eastAsia="ko-KR"/>
        </w:rPr>
        <w:t>취급함으로써</w:t>
      </w:r>
      <w:r>
        <w:rPr>
          <w:lang w:eastAsia="ko-KR"/>
        </w:rPr>
        <w:t xml:space="preserve"> </w:t>
      </w:r>
      <w:r>
        <w:rPr>
          <w:lang w:eastAsia="ko-KR"/>
        </w:rPr>
        <w:t>오차를</w:t>
      </w:r>
      <w:r>
        <w:rPr>
          <w:lang w:eastAsia="ko-KR"/>
        </w:rPr>
        <w:t xml:space="preserve"> </w:t>
      </w:r>
      <w:r>
        <w:rPr>
          <w:lang w:eastAsia="ko-KR"/>
        </w:rPr>
        <w:t>추정하는</w:t>
      </w:r>
      <w:r>
        <w:rPr>
          <w:lang w:eastAsia="ko-KR"/>
        </w:rPr>
        <w:t xml:space="preserve"> </w:t>
      </w:r>
      <w:r>
        <w:rPr>
          <w:lang w:eastAsia="ko-KR"/>
        </w:rPr>
        <w:t>방법입니다</w:t>
      </w:r>
      <w:r>
        <w:rPr>
          <w:lang w:eastAsia="ko-KR"/>
        </w:rPr>
        <w:t>.</w:t>
      </w:r>
    </w:p>
    <w:p w14:paraId="5E33437E" w14:textId="77777777" w:rsidR="00CE2637" w:rsidRDefault="00000000">
      <w:pPr>
        <w:rPr>
          <w:lang w:eastAsia="ko-KR"/>
        </w:rPr>
      </w:pPr>
      <w:r>
        <w:rPr>
          <w:lang w:eastAsia="ko-KR"/>
        </w:rPr>
        <w:t>Pooling Method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비반복</w:t>
      </w:r>
      <w:r>
        <w:rPr>
          <w:lang w:eastAsia="ko-KR"/>
        </w:rPr>
        <w:t xml:space="preserve"> </w:t>
      </w:r>
      <w:r>
        <w:rPr>
          <w:lang w:eastAsia="ko-KR"/>
        </w:rPr>
        <w:t>실험에서</w:t>
      </w:r>
      <w:r>
        <w:rPr>
          <w:lang w:eastAsia="ko-KR"/>
        </w:rPr>
        <w:t xml:space="preserve"> </w:t>
      </w:r>
      <w:r>
        <w:rPr>
          <w:lang w:eastAsia="ko-KR"/>
        </w:rPr>
        <w:t>오차를</w:t>
      </w:r>
      <w:r>
        <w:rPr>
          <w:lang w:eastAsia="ko-KR"/>
        </w:rPr>
        <w:t xml:space="preserve"> </w:t>
      </w:r>
      <w:r>
        <w:rPr>
          <w:lang w:eastAsia="ko-KR"/>
        </w:rPr>
        <w:t>추정하기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자주</w:t>
      </w:r>
      <w:r>
        <w:rPr>
          <w:lang w:eastAsia="ko-KR"/>
        </w:rPr>
        <w:t xml:space="preserve"> </w:t>
      </w:r>
      <w:r>
        <w:rPr>
          <w:lang w:eastAsia="ko-KR"/>
        </w:rPr>
        <w:t>사용되며</w:t>
      </w:r>
      <w:r>
        <w:rPr>
          <w:lang w:eastAsia="ko-KR"/>
        </w:rPr>
        <w:t xml:space="preserve">, </w:t>
      </w:r>
      <w:r>
        <w:rPr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lang w:eastAsia="ko-KR"/>
        </w:rPr>
        <w:t>추정된</w:t>
      </w:r>
      <w:r>
        <w:rPr>
          <w:lang w:eastAsia="ko-KR"/>
        </w:rPr>
        <w:t xml:space="preserve"> </w:t>
      </w:r>
      <w:r>
        <w:rPr>
          <w:lang w:eastAsia="ko-KR"/>
        </w:rPr>
        <w:t>오차는</w:t>
      </w:r>
      <w:r>
        <w:rPr>
          <w:lang w:eastAsia="ko-KR"/>
        </w:rPr>
        <w:t xml:space="preserve"> </w:t>
      </w:r>
      <w:r>
        <w:rPr>
          <w:lang w:eastAsia="ko-KR"/>
        </w:rPr>
        <w:t>실험의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효과의</w:t>
      </w:r>
      <w:r>
        <w:rPr>
          <w:lang w:eastAsia="ko-KR"/>
        </w:rPr>
        <w:t xml:space="preserve"> </w:t>
      </w:r>
      <w:r>
        <w:rPr>
          <w:lang w:eastAsia="ko-KR"/>
        </w:rPr>
        <w:t>통계적</w:t>
      </w:r>
      <w:r>
        <w:rPr>
          <w:lang w:eastAsia="ko-KR"/>
        </w:rPr>
        <w:t xml:space="preserve"> </w:t>
      </w:r>
      <w:r>
        <w:rPr>
          <w:lang w:eastAsia="ko-KR"/>
        </w:rPr>
        <w:t>유의성을</w:t>
      </w:r>
      <w:r>
        <w:rPr>
          <w:lang w:eastAsia="ko-KR"/>
        </w:rPr>
        <w:t xml:space="preserve"> </w:t>
      </w:r>
      <w:r>
        <w:rPr>
          <w:lang w:eastAsia="ko-KR"/>
        </w:rPr>
        <w:t>평가하는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전통적인</w:t>
      </w:r>
      <w:r>
        <w:rPr>
          <w:lang w:eastAsia="ko-KR"/>
        </w:rPr>
        <w:t xml:space="preserve"> ANOVA(</w:t>
      </w:r>
      <w:r>
        <w:rPr>
          <w:lang w:eastAsia="ko-KR"/>
        </w:rPr>
        <w:t>분산분석</w:t>
      </w:r>
      <w:r>
        <w:rPr>
          <w:lang w:eastAsia="ko-KR"/>
        </w:rPr>
        <w:t xml:space="preserve">) </w:t>
      </w:r>
      <w:r>
        <w:rPr>
          <w:lang w:eastAsia="ko-KR"/>
        </w:rPr>
        <w:t>접근법을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상황에서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유용합니다</w:t>
      </w:r>
      <w:r>
        <w:rPr>
          <w:lang w:eastAsia="ko-KR"/>
        </w:rPr>
        <w:t>.</w:t>
      </w:r>
    </w:p>
    <w:p w14:paraId="6FB12617" w14:textId="77777777" w:rsidR="00CE2637" w:rsidRDefault="00000000">
      <w:pPr>
        <w:pStyle w:val="1"/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수식과</w:t>
      </w:r>
      <w:r>
        <w:rPr>
          <w:lang w:eastAsia="ko-KR"/>
        </w:rPr>
        <w:t xml:space="preserve"> </w:t>
      </w:r>
      <w:r>
        <w:rPr>
          <w:lang w:eastAsia="ko-KR"/>
        </w:rPr>
        <w:t>계산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</w:p>
    <w:p w14:paraId="7A0F4114" w14:textId="77777777" w:rsidR="00CE2637" w:rsidRDefault="00000000">
      <w:pPr>
        <w:rPr>
          <w:lang w:eastAsia="ko-KR"/>
        </w:rPr>
      </w:pPr>
      <w:r>
        <w:rPr>
          <w:lang w:eastAsia="ko-KR"/>
        </w:rPr>
        <w:t>Pooling Method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단계를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적용됩니다</w:t>
      </w:r>
      <w:r>
        <w:rPr>
          <w:lang w:eastAsia="ko-KR"/>
        </w:rPr>
        <w:t>:</w:t>
      </w:r>
    </w:p>
    <w:p w14:paraId="36409EDE" w14:textId="77777777" w:rsidR="00CE2637" w:rsidRDefault="00000000">
      <w:pPr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효과의</w:t>
      </w:r>
      <w:r>
        <w:rPr>
          <w:lang w:eastAsia="ko-KR"/>
        </w:rPr>
        <w:t xml:space="preserve"> </w:t>
      </w:r>
      <w:r>
        <w:rPr>
          <w:lang w:eastAsia="ko-KR"/>
        </w:rPr>
        <w:t>추정</w:t>
      </w:r>
      <w:r>
        <w:rPr>
          <w:lang w:eastAsia="ko-KR"/>
        </w:rPr>
        <w:t>:</w:t>
      </w:r>
      <w:r>
        <w:rPr>
          <w:lang w:eastAsia="ko-KR"/>
        </w:rPr>
        <w:br/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요인</w:t>
      </w:r>
      <w:r>
        <w:rPr>
          <w:lang w:eastAsia="ko-KR"/>
        </w:rPr>
        <w:t>(effect)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효과는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계산됩니다</w:t>
      </w:r>
      <w:r>
        <w:rPr>
          <w:lang w:eastAsia="ko-KR"/>
        </w:rPr>
        <w:t>:</w:t>
      </w:r>
      <w:r>
        <w:rPr>
          <w:lang w:eastAsia="ko-KR"/>
        </w:rPr>
        <w:br/>
        <w:t>E_i = (y_+) - (y_-) / n</w:t>
      </w:r>
      <w:r>
        <w:rPr>
          <w:lang w:eastAsia="ko-KR"/>
        </w:rPr>
        <w:br/>
      </w:r>
      <w:r>
        <w:rPr>
          <w:lang w:eastAsia="ko-KR"/>
        </w:rPr>
        <w:t>여기서</w:t>
      </w:r>
      <w:r>
        <w:rPr>
          <w:lang w:eastAsia="ko-KR"/>
        </w:rPr>
        <w:t xml:space="preserve"> y_+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요인의</w:t>
      </w:r>
      <w:r>
        <w:rPr>
          <w:lang w:eastAsia="ko-KR"/>
        </w:rPr>
        <w:t xml:space="preserve"> </w:t>
      </w:r>
      <w:r>
        <w:rPr>
          <w:lang w:eastAsia="ko-KR"/>
        </w:rPr>
        <w:t>고수준</w:t>
      </w:r>
      <w:r>
        <w:rPr>
          <w:lang w:eastAsia="ko-KR"/>
        </w:rPr>
        <w:t>(high level)</w:t>
      </w:r>
      <w:r>
        <w:rPr>
          <w:lang w:eastAsia="ko-KR"/>
        </w:rPr>
        <w:t>에서의</w:t>
      </w:r>
      <w:r>
        <w:rPr>
          <w:lang w:eastAsia="ko-KR"/>
        </w:rPr>
        <w:t xml:space="preserve"> </w:t>
      </w:r>
      <w:r>
        <w:rPr>
          <w:lang w:eastAsia="ko-KR"/>
        </w:rPr>
        <w:t>응답값들의</w:t>
      </w:r>
      <w:r>
        <w:rPr>
          <w:lang w:eastAsia="ko-KR"/>
        </w:rPr>
        <w:t xml:space="preserve"> </w:t>
      </w:r>
      <w:r>
        <w:rPr>
          <w:lang w:eastAsia="ko-KR"/>
        </w:rPr>
        <w:t>합</w:t>
      </w:r>
      <w:r>
        <w:rPr>
          <w:lang w:eastAsia="ko-KR"/>
        </w:rPr>
        <w:t>, y_-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저수준</w:t>
      </w:r>
      <w:r>
        <w:rPr>
          <w:lang w:eastAsia="ko-KR"/>
        </w:rPr>
        <w:t>(low level)</w:t>
      </w:r>
      <w:r>
        <w:rPr>
          <w:lang w:eastAsia="ko-KR"/>
        </w:rPr>
        <w:t>에서의</w:t>
      </w:r>
      <w:r>
        <w:rPr>
          <w:lang w:eastAsia="ko-KR"/>
        </w:rPr>
        <w:t xml:space="preserve"> </w:t>
      </w:r>
      <w:r>
        <w:rPr>
          <w:lang w:eastAsia="ko-KR"/>
        </w:rPr>
        <w:t>응답값들의</w:t>
      </w:r>
      <w:r>
        <w:rPr>
          <w:lang w:eastAsia="ko-KR"/>
        </w:rPr>
        <w:t xml:space="preserve"> </w:t>
      </w:r>
      <w:r>
        <w:rPr>
          <w:lang w:eastAsia="ko-KR"/>
        </w:rPr>
        <w:t>합</w:t>
      </w:r>
      <w:r>
        <w:rPr>
          <w:lang w:eastAsia="ko-KR"/>
        </w:rPr>
        <w:t xml:space="preserve">, </w:t>
      </w:r>
      <w:r>
        <w:rPr>
          <w:lang w:eastAsia="ko-KR"/>
        </w:rPr>
        <w:t>그리고</w:t>
      </w:r>
      <w:r>
        <w:rPr>
          <w:lang w:eastAsia="ko-KR"/>
        </w:rPr>
        <w:t xml:space="preserve"> n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요인에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실험의</w:t>
      </w:r>
      <w:r>
        <w:rPr>
          <w:lang w:eastAsia="ko-KR"/>
        </w:rPr>
        <w:t xml:space="preserve"> </w:t>
      </w:r>
      <w:r>
        <w:rPr>
          <w:lang w:eastAsia="ko-KR"/>
        </w:rPr>
        <w:t>횟수입니다</w:t>
      </w:r>
      <w:r>
        <w:rPr>
          <w:lang w:eastAsia="ko-KR"/>
        </w:rPr>
        <w:t>.</w:t>
      </w:r>
    </w:p>
    <w:p w14:paraId="681B7533" w14:textId="77777777" w:rsidR="00CE2637" w:rsidRDefault="00000000">
      <w:pPr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효과의</w:t>
      </w:r>
      <w:r>
        <w:rPr>
          <w:lang w:eastAsia="ko-KR"/>
        </w:rPr>
        <w:t xml:space="preserve"> </w:t>
      </w:r>
      <w:r>
        <w:rPr>
          <w:lang w:eastAsia="ko-KR"/>
        </w:rPr>
        <w:t>분류</w:t>
      </w:r>
      <w:r>
        <w:rPr>
          <w:lang w:eastAsia="ko-KR"/>
        </w:rPr>
        <w:t>:</w:t>
      </w:r>
      <w:r>
        <w:rPr>
          <w:lang w:eastAsia="ko-KR"/>
        </w:rPr>
        <w:br/>
      </w:r>
      <w:r>
        <w:rPr>
          <w:lang w:eastAsia="ko-KR"/>
        </w:rPr>
        <w:t>통계적으로</w:t>
      </w:r>
      <w:r>
        <w:rPr>
          <w:lang w:eastAsia="ko-KR"/>
        </w:rPr>
        <w:t xml:space="preserve"> </w:t>
      </w:r>
      <w:r>
        <w:rPr>
          <w:lang w:eastAsia="ko-KR"/>
        </w:rPr>
        <w:t>유의하지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효과들은</w:t>
      </w:r>
      <w:r>
        <w:rPr>
          <w:lang w:eastAsia="ko-KR"/>
        </w:rPr>
        <w:t xml:space="preserve"> </w:t>
      </w:r>
      <w:r>
        <w:rPr>
          <w:lang w:eastAsia="ko-KR"/>
        </w:rPr>
        <w:t>오차의</w:t>
      </w:r>
      <w:r>
        <w:rPr>
          <w:lang w:eastAsia="ko-KR"/>
        </w:rPr>
        <w:t xml:space="preserve"> </w:t>
      </w:r>
      <w:r>
        <w:rPr>
          <w:lang w:eastAsia="ko-KR"/>
        </w:rPr>
        <w:t>추정값으로</w:t>
      </w:r>
      <w:r>
        <w:rPr>
          <w:lang w:eastAsia="ko-KR"/>
        </w:rPr>
        <w:t xml:space="preserve"> </w:t>
      </w:r>
      <w:r>
        <w:rPr>
          <w:lang w:eastAsia="ko-KR"/>
        </w:rPr>
        <w:t>사용되며</w:t>
      </w:r>
      <w:r>
        <w:rPr>
          <w:lang w:eastAsia="ko-KR"/>
        </w:rPr>
        <w:t xml:space="preserve">, </w:t>
      </w:r>
      <w:r>
        <w:rPr>
          <w:lang w:eastAsia="ko-KR"/>
        </w:rPr>
        <w:t>이를</w:t>
      </w:r>
      <w:r>
        <w:rPr>
          <w:lang w:eastAsia="ko-KR"/>
        </w:rPr>
        <w:t xml:space="preserve"> '</w:t>
      </w:r>
      <w:r>
        <w:rPr>
          <w:lang w:eastAsia="ko-KR"/>
        </w:rPr>
        <w:t>풀링</w:t>
      </w:r>
      <w:r>
        <w:rPr>
          <w:lang w:eastAsia="ko-KR"/>
        </w:rPr>
        <w:t>(pooled)'</w:t>
      </w:r>
      <w:r>
        <w:rPr>
          <w:lang w:eastAsia="ko-KR"/>
        </w:rPr>
        <w:t>한다고</w:t>
      </w:r>
      <w:r>
        <w:rPr>
          <w:lang w:eastAsia="ko-KR"/>
        </w:rPr>
        <w:t xml:space="preserve"> </w:t>
      </w:r>
      <w:r>
        <w:rPr>
          <w:lang w:eastAsia="ko-KR"/>
        </w:rPr>
        <w:t>표현합니다</w:t>
      </w:r>
      <w:r>
        <w:rPr>
          <w:lang w:eastAsia="ko-KR"/>
        </w:rPr>
        <w:t>.</w:t>
      </w:r>
    </w:p>
    <w:p w14:paraId="006C1B78" w14:textId="77777777" w:rsidR="00CE2637" w:rsidRDefault="00000000">
      <w:r>
        <w:t xml:space="preserve">3. </w:t>
      </w:r>
      <w:r>
        <w:t>풀링된</w:t>
      </w:r>
      <w:r>
        <w:t xml:space="preserve"> </w:t>
      </w:r>
      <w:r>
        <w:t>오차의</w:t>
      </w:r>
      <w:r>
        <w:t xml:space="preserve"> </w:t>
      </w:r>
      <w:r>
        <w:t>계산</w:t>
      </w:r>
      <w:r>
        <w:t>:</w:t>
      </w:r>
      <w:r>
        <w:br/>
      </w:r>
      <w:r>
        <w:t>풀링된</w:t>
      </w:r>
      <w:r>
        <w:t xml:space="preserve"> </w:t>
      </w:r>
      <w:r>
        <w:t>오차는</w:t>
      </w:r>
      <w:r>
        <w:t xml:space="preserve"> </w:t>
      </w:r>
      <w:r>
        <w:t>유의하지</w:t>
      </w:r>
      <w:r>
        <w:t xml:space="preserve"> </w:t>
      </w:r>
      <w:r>
        <w:t>않은</w:t>
      </w:r>
      <w:r>
        <w:t xml:space="preserve"> </w:t>
      </w:r>
      <w:r>
        <w:t>효과들의</w:t>
      </w:r>
      <w:r>
        <w:t xml:space="preserve"> </w:t>
      </w:r>
      <w:r>
        <w:t>평균</w:t>
      </w:r>
      <w:r>
        <w:t xml:space="preserve"> </w:t>
      </w:r>
      <w:r>
        <w:t>제곱합</w:t>
      </w:r>
      <w:r>
        <w:t>(Mean Square Error, MSE)</w:t>
      </w:r>
      <w:r>
        <w:t>으로</w:t>
      </w:r>
      <w:r>
        <w:t xml:space="preserve"> </w:t>
      </w:r>
      <w:r>
        <w:t>계산됩니다</w:t>
      </w:r>
      <w:r>
        <w:t>:</w:t>
      </w:r>
      <w:r>
        <w:br/>
      </w:r>
      <w:r>
        <w:lastRenderedPageBreak/>
        <w:t>Pooled Error = Σ(E_i^2) / degrees of freedom</w:t>
      </w:r>
      <w:r>
        <w:br/>
      </w:r>
      <w:r>
        <w:t>여기서</w:t>
      </w:r>
      <w:r>
        <w:t xml:space="preserve"> degrees of freedom(</w:t>
      </w:r>
      <w:r>
        <w:t>자유도</w:t>
      </w:r>
      <w:r>
        <w:t>)</w:t>
      </w:r>
      <w:r>
        <w:t>은</w:t>
      </w:r>
      <w:r>
        <w:t xml:space="preserve"> </w:t>
      </w:r>
      <w:r>
        <w:t>풀링된</w:t>
      </w:r>
      <w:r>
        <w:t xml:space="preserve"> </w:t>
      </w:r>
      <w:r>
        <w:t>효과의</w:t>
      </w:r>
      <w:r>
        <w:t xml:space="preserve"> </w:t>
      </w:r>
      <w:r>
        <w:t>수입니다</w:t>
      </w:r>
      <w:r>
        <w:t>.</w:t>
      </w:r>
    </w:p>
    <w:p w14:paraId="4E667A53" w14:textId="77777777" w:rsidR="00CE2637" w:rsidRDefault="00000000">
      <w:pPr>
        <w:rPr>
          <w:lang w:eastAsia="ko-KR"/>
        </w:rPr>
      </w:pPr>
      <w:r>
        <w:rPr>
          <w:lang w:eastAsia="ko-KR"/>
        </w:rPr>
        <w:t>4. F-</w:t>
      </w:r>
      <w:r>
        <w:rPr>
          <w:lang w:eastAsia="ko-KR"/>
        </w:rPr>
        <w:t>검정</w:t>
      </w:r>
      <w:r>
        <w:rPr>
          <w:lang w:eastAsia="ko-KR"/>
        </w:rPr>
        <w:t xml:space="preserve"> </w:t>
      </w:r>
      <w:r>
        <w:rPr>
          <w:lang w:eastAsia="ko-KR"/>
        </w:rPr>
        <w:t>통계량</w:t>
      </w:r>
      <w:r>
        <w:rPr>
          <w:lang w:eastAsia="ko-KR"/>
        </w:rPr>
        <w:t xml:space="preserve"> </w:t>
      </w:r>
      <w:r>
        <w:rPr>
          <w:lang w:eastAsia="ko-KR"/>
        </w:rPr>
        <w:t>계산</w:t>
      </w:r>
      <w:r>
        <w:rPr>
          <w:lang w:eastAsia="ko-KR"/>
        </w:rPr>
        <w:t>:</w:t>
      </w:r>
      <w:r>
        <w:rPr>
          <w:lang w:eastAsia="ko-KR"/>
        </w:rPr>
        <w:br/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효과에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풀링된</w:t>
      </w:r>
      <w:r>
        <w:rPr>
          <w:lang w:eastAsia="ko-KR"/>
        </w:rPr>
        <w:t xml:space="preserve"> </w:t>
      </w:r>
      <w:r>
        <w:rPr>
          <w:lang w:eastAsia="ko-KR"/>
        </w:rPr>
        <w:t>오차를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F-</w:t>
      </w:r>
      <w:r>
        <w:rPr>
          <w:lang w:eastAsia="ko-KR"/>
        </w:rPr>
        <w:t>검정</w:t>
      </w:r>
      <w:r>
        <w:rPr>
          <w:lang w:eastAsia="ko-KR"/>
        </w:rPr>
        <w:t xml:space="preserve"> </w:t>
      </w:r>
      <w:r>
        <w:rPr>
          <w:lang w:eastAsia="ko-KR"/>
        </w:rPr>
        <w:t>통계량을</w:t>
      </w:r>
      <w:r>
        <w:rPr>
          <w:lang w:eastAsia="ko-KR"/>
        </w:rPr>
        <w:t xml:space="preserve"> </w:t>
      </w:r>
      <w:r>
        <w:rPr>
          <w:lang w:eastAsia="ko-KR"/>
        </w:rPr>
        <w:t>계산하고</w:t>
      </w:r>
      <w:r>
        <w:rPr>
          <w:lang w:eastAsia="ko-KR"/>
        </w:rPr>
        <w:t xml:space="preserve">, </w:t>
      </w:r>
      <w:r>
        <w:rPr>
          <w:lang w:eastAsia="ko-KR"/>
        </w:rPr>
        <w:t>유의성을</w:t>
      </w:r>
      <w:r>
        <w:rPr>
          <w:lang w:eastAsia="ko-KR"/>
        </w:rPr>
        <w:t xml:space="preserve"> </w:t>
      </w:r>
      <w:r>
        <w:rPr>
          <w:lang w:eastAsia="ko-KR"/>
        </w:rPr>
        <w:t>평가합니다</w:t>
      </w:r>
      <w:r>
        <w:rPr>
          <w:lang w:eastAsia="ko-KR"/>
        </w:rPr>
        <w:t>:</w:t>
      </w:r>
      <w:r>
        <w:rPr>
          <w:lang w:eastAsia="ko-KR"/>
        </w:rPr>
        <w:br/>
        <w:t>F_i = Mean Square of effect i / Pooled Error</w:t>
      </w:r>
      <w:r>
        <w:rPr>
          <w:lang w:eastAsia="ko-KR"/>
        </w:rPr>
        <w:br/>
        <w:t>F-</w:t>
      </w:r>
      <w:r>
        <w:rPr>
          <w:lang w:eastAsia="ko-KR"/>
        </w:rPr>
        <w:t>검정</w:t>
      </w:r>
      <w:r>
        <w:rPr>
          <w:lang w:eastAsia="ko-KR"/>
        </w:rPr>
        <w:t xml:space="preserve"> </w:t>
      </w:r>
      <w:r>
        <w:rPr>
          <w:lang w:eastAsia="ko-KR"/>
        </w:rPr>
        <w:t>통계량이</w:t>
      </w:r>
      <w:r>
        <w:rPr>
          <w:lang w:eastAsia="ko-KR"/>
        </w:rPr>
        <w:t xml:space="preserve"> </w:t>
      </w:r>
      <w:r>
        <w:rPr>
          <w:lang w:eastAsia="ko-KR"/>
        </w:rPr>
        <w:t>주어진</w:t>
      </w:r>
      <w:r>
        <w:rPr>
          <w:lang w:eastAsia="ko-KR"/>
        </w:rPr>
        <w:t xml:space="preserve"> </w:t>
      </w:r>
      <w:r>
        <w:rPr>
          <w:lang w:eastAsia="ko-KR"/>
        </w:rPr>
        <w:t>임계값을</w:t>
      </w:r>
      <w:r>
        <w:rPr>
          <w:lang w:eastAsia="ko-KR"/>
        </w:rPr>
        <w:t xml:space="preserve"> </w:t>
      </w:r>
      <w:r>
        <w:rPr>
          <w:lang w:eastAsia="ko-KR"/>
        </w:rPr>
        <w:t>넘는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효과는</w:t>
      </w:r>
      <w:r>
        <w:rPr>
          <w:lang w:eastAsia="ko-KR"/>
        </w:rPr>
        <w:t xml:space="preserve"> </w:t>
      </w:r>
      <w:r>
        <w:rPr>
          <w:lang w:eastAsia="ko-KR"/>
        </w:rPr>
        <w:t>유의미하다고</w:t>
      </w:r>
      <w:r>
        <w:rPr>
          <w:lang w:eastAsia="ko-KR"/>
        </w:rPr>
        <w:t xml:space="preserve"> </w:t>
      </w:r>
      <w:r>
        <w:rPr>
          <w:lang w:eastAsia="ko-KR"/>
        </w:rPr>
        <w:t>판단합니다</w:t>
      </w:r>
      <w:r>
        <w:rPr>
          <w:lang w:eastAsia="ko-KR"/>
        </w:rPr>
        <w:t>.</w:t>
      </w:r>
    </w:p>
    <w:p w14:paraId="4C6F90AE" w14:textId="77777777" w:rsidR="00CE2637" w:rsidRDefault="00000000">
      <w:pPr>
        <w:pStyle w:val="1"/>
        <w:rPr>
          <w:lang w:eastAsia="ko-KR"/>
        </w:rPr>
      </w:pPr>
      <w:r>
        <w:rPr>
          <w:lang w:eastAsia="ko-KR"/>
        </w:rPr>
        <w:t xml:space="preserve">3.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사례</w:t>
      </w:r>
    </w:p>
    <w:p w14:paraId="6F0E2FEF" w14:textId="77777777" w:rsidR="00CE2637" w:rsidRDefault="00000000">
      <w:pPr>
        <w:pStyle w:val="21"/>
        <w:rPr>
          <w:lang w:eastAsia="ko-KR"/>
        </w:rPr>
      </w:pPr>
      <w:r>
        <w:rPr>
          <w:lang w:eastAsia="ko-KR"/>
        </w:rPr>
        <w:t>사례</w:t>
      </w:r>
      <w:r>
        <w:rPr>
          <w:lang w:eastAsia="ko-KR"/>
        </w:rPr>
        <w:t xml:space="preserve"> 1: </w:t>
      </w:r>
      <w:r>
        <w:rPr>
          <w:lang w:eastAsia="ko-KR"/>
        </w:rPr>
        <w:t>제조</w:t>
      </w:r>
      <w:r>
        <w:rPr>
          <w:lang w:eastAsia="ko-KR"/>
        </w:rPr>
        <w:t xml:space="preserve"> </w:t>
      </w:r>
      <w:r>
        <w:rPr>
          <w:lang w:eastAsia="ko-KR"/>
        </w:rPr>
        <w:t>공정</w:t>
      </w:r>
      <w:r>
        <w:rPr>
          <w:lang w:eastAsia="ko-KR"/>
        </w:rPr>
        <w:t xml:space="preserve"> </w:t>
      </w:r>
      <w:r>
        <w:rPr>
          <w:lang w:eastAsia="ko-KR"/>
        </w:rPr>
        <w:t>최적화</w:t>
      </w:r>
    </w:p>
    <w:p w14:paraId="0E51E408" w14:textId="77777777" w:rsidR="00CE2637" w:rsidRDefault="00000000">
      <w:pPr>
        <w:rPr>
          <w:lang w:eastAsia="ko-KR"/>
        </w:rPr>
      </w:pPr>
      <w:r>
        <w:rPr>
          <w:lang w:eastAsia="ko-KR"/>
        </w:rPr>
        <w:t>배경</w:t>
      </w:r>
      <w:r>
        <w:rPr>
          <w:lang w:eastAsia="ko-KR"/>
        </w:rPr>
        <w:t xml:space="preserve">: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전자기기</w:t>
      </w:r>
      <w:r>
        <w:rPr>
          <w:lang w:eastAsia="ko-KR"/>
        </w:rPr>
        <w:t xml:space="preserve"> </w:t>
      </w:r>
      <w:r>
        <w:rPr>
          <w:lang w:eastAsia="ko-KR"/>
        </w:rPr>
        <w:t>제조</w:t>
      </w:r>
      <w:r>
        <w:rPr>
          <w:lang w:eastAsia="ko-KR"/>
        </w:rPr>
        <w:t xml:space="preserve"> </w:t>
      </w:r>
      <w:r>
        <w:rPr>
          <w:lang w:eastAsia="ko-KR"/>
        </w:rPr>
        <w:t>공정에서</w:t>
      </w:r>
      <w:r>
        <w:rPr>
          <w:lang w:eastAsia="ko-KR"/>
        </w:rPr>
        <w:t xml:space="preserve"> </w:t>
      </w:r>
      <w:r>
        <w:rPr>
          <w:lang w:eastAsia="ko-KR"/>
        </w:rPr>
        <w:t>세</w:t>
      </w:r>
      <w:r>
        <w:rPr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요인</w:t>
      </w:r>
      <w:r>
        <w:rPr>
          <w:lang w:eastAsia="ko-KR"/>
        </w:rPr>
        <w:t xml:space="preserve">(A: </w:t>
      </w:r>
      <w:r>
        <w:rPr>
          <w:lang w:eastAsia="ko-KR"/>
        </w:rPr>
        <w:t>온도</w:t>
      </w:r>
      <w:r>
        <w:rPr>
          <w:lang w:eastAsia="ko-KR"/>
        </w:rPr>
        <w:t xml:space="preserve">, B: </w:t>
      </w:r>
      <w:r>
        <w:rPr>
          <w:lang w:eastAsia="ko-KR"/>
        </w:rPr>
        <w:t>압력</w:t>
      </w:r>
      <w:r>
        <w:rPr>
          <w:lang w:eastAsia="ko-KR"/>
        </w:rPr>
        <w:t xml:space="preserve">, C: </w:t>
      </w:r>
      <w:r>
        <w:rPr>
          <w:lang w:eastAsia="ko-KR"/>
        </w:rPr>
        <w:t>공정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>)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제품의</w:t>
      </w:r>
      <w:r>
        <w:rPr>
          <w:lang w:eastAsia="ko-KR"/>
        </w:rPr>
        <w:t xml:space="preserve"> </w:t>
      </w:r>
      <w:r>
        <w:rPr>
          <w:lang w:eastAsia="ko-KR"/>
        </w:rPr>
        <w:t>품질에</w:t>
      </w:r>
      <w:r>
        <w:rPr>
          <w:lang w:eastAsia="ko-KR"/>
        </w:rPr>
        <w:t xml:space="preserve"> </w:t>
      </w:r>
      <w:r>
        <w:rPr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평가하는</w:t>
      </w:r>
      <w:r>
        <w:rPr>
          <w:lang w:eastAsia="ko-KR"/>
        </w:rPr>
        <w:t xml:space="preserve"> </w:t>
      </w:r>
      <w:r>
        <w:rPr>
          <w:lang w:eastAsia="ko-KR"/>
        </w:rPr>
        <w:t>비반복</w:t>
      </w:r>
      <w:r>
        <w:rPr>
          <w:lang w:eastAsia="ko-KR"/>
        </w:rPr>
        <w:t xml:space="preserve"> </w:t>
      </w:r>
      <w:r>
        <w:rPr>
          <w:lang w:eastAsia="ko-KR"/>
        </w:rPr>
        <w:t>실험을</w:t>
      </w:r>
      <w:r>
        <w:rPr>
          <w:lang w:eastAsia="ko-KR"/>
        </w:rPr>
        <w:t xml:space="preserve"> </w:t>
      </w:r>
      <w:r>
        <w:rPr>
          <w:lang w:eastAsia="ko-KR"/>
        </w:rPr>
        <w:t>수행했다고</w:t>
      </w:r>
      <w:r>
        <w:rPr>
          <w:lang w:eastAsia="ko-KR"/>
        </w:rPr>
        <w:t xml:space="preserve"> </w:t>
      </w:r>
      <w:r>
        <w:rPr>
          <w:lang w:eastAsia="ko-KR"/>
        </w:rPr>
        <w:t>가정합니다</w:t>
      </w:r>
      <w:r>
        <w:rPr>
          <w:lang w:eastAsia="ko-KR"/>
        </w:rPr>
        <w:t>.</w:t>
      </w:r>
    </w:p>
    <w:p w14:paraId="76A5B249" w14:textId="77777777" w:rsidR="00CE2637" w:rsidRDefault="00000000">
      <w:pPr>
        <w:rPr>
          <w:lang w:eastAsia="ko-KR"/>
        </w:rPr>
      </w:pPr>
      <w:r>
        <w:rPr>
          <w:lang w:eastAsia="ko-KR"/>
        </w:rPr>
        <w:t>실험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>:</w:t>
      </w:r>
      <w:r>
        <w:rPr>
          <w:lang w:eastAsia="ko-KR"/>
        </w:rPr>
        <w:br/>
        <w:t xml:space="preserve">- </w:t>
      </w:r>
      <w:r>
        <w:rPr>
          <w:lang w:eastAsia="ko-KR"/>
        </w:rPr>
        <w:t>요인</w:t>
      </w:r>
      <w:r>
        <w:rPr>
          <w:lang w:eastAsia="ko-KR"/>
        </w:rPr>
        <w:t xml:space="preserve"> A: 2.5</w:t>
      </w:r>
      <w:r>
        <w:rPr>
          <w:lang w:eastAsia="ko-KR"/>
        </w:rPr>
        <w:br/>
        <w:t xml:space="preserve">- </w:t>
      </w:r>
      <w:r>
        <w:rPr>
          <w:lang w:eastAsia="ko-KR"/>
        </w:rPr>
        <w:t>요인</w:t>
      </w:r>
      <w:r>
        <w:rPr>
          <w:lang w:eastAsia="ko-KR"/>
        </w:rPr>
        <w:t xml:space="preserve"> B: 0.3</w:t>
      </w:r>
      <w:r>
        <w:rPr>
          <w:lang w:eastAsia="ko-KR"/>
        </w:rPr>
        <w:br/>
        <w:t xml:space="preserve">- </w:t>
      </w:r>
      <w:r>
        <w:rPr>
          <w:lang w:eastAsia="ko-KR"/>
        </w:rPr>
        <w:t>요인</w:t>
      </w:r>
      <w:r>
        <w:rPr>
          <w:lang w:eastAsia="ko-KR"/>
        </w:rPr>
        <w:t xml:space="preserve"> C: 1.0</w:t>
      </w:r>
      <w:r>
        <w:rPr>
          <w:lang w:eastAsia="ko-KR"/>
        </w:rPr>
        <w:br/>
      </w:r>
    </w:p>
    <w:p w14:paraId="4DB5A13D" w14:textId="77777777" w:rsidR="00CE2637" w:rsidRDefault="00000000">
      <w:pPr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효과의</w:t>
      </w:r>
      <w:r>
        <w:rPr>
          <w:lang w:eastAsia="ko-KR"/>
        </w:rPr>
        <w:t xml:space="preserve"> </w:t>
      </w:r>
      <w:r>
        <w:rPr>
          <w:lang w:eastAsia="ko-KR"/>
        </w:rPr>
        <w:t>분류</w:t>
      </w:r>
      <w:r>
        <w:rPr>
          <w:lang w:eastAsia="ko-KR"/>
        </w:rPr>
        <w:t>:</w:t>
      </w:r>
      <w:r>
        <w:rPr>
          <w:lang w:eastAsia="ko-KR"/>
        </w:rPr>
        <w:br/>
        <w:t xml:space="preserve">- </w:t>
      </w:r>
      <w:r>
        <w:rPr>
          <w:lang w:eastAsia="ko-KR"/>
        </w:rPr>
        <w:t>요인</w:t>
      </w:r>
      <w:r>
        <w:rPr>
          <w:lang w:eastAsia="ko-KR"/>
        </w:rPr>
        <w:t xml:space="preserve"> B(0.3)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작아</w:t>
      </w:r>
      <w:r>
        <w:rPr>
          <w:lang w:eastAsia="ko-KR"/>
        </w:rPr>
        <w:t xml:space="preserve"> </w:t>
      </w:r>
      <w:r>
        <w:rPr>
          <w:lang w:eastAsia="ko-KR"/>
        </w:rPr>
        <w:t>유의하지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효과로</w:t>
      </w:r>
      <w:r>
        <w:rPr>
          <w:lang w:eastAsia="ko-KR"/>
        </w:rPr>
        <w:t xml:space="preserve"> </w:t>
      </w:r>
      <w:r>
        <w:rPr>
          <w:lang w:eastAsia="ko-KR"/>
        </w:rPr>
        <w:t>간주할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요인</w:t>
      </w:r>
      <w:r>
        <w:rPr>
          <w:lang w:eastAsia="ko-KR"/>
        </w:rPr>
        <w:t xml:space="preserve"> C(1.0)</w:t>
      </w:r>
      <w:r>
        <w:rPr>
          <w:lang w:eastAsia="ko-KR"/>
        </w:rPr>
        <w:t>도</w:t>
      </w:r>
      <w:r>
        <w:rPr>
          <w:lang w:eastAsia="ko-KR"/>
        </w:rPr>
        <w:t xml:space="preserve"> </w:t>
      </w:r>
      <w:r>
        <w:rPr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lang w:eastAsia="ko-KR"/>
        </w:rPr>
        <w:t>작지만</w:t>
      </w:r>
      <w:r>
        <w:rPr>
          <w:lang w:eastAsia="ko-KR"/>
        </w:rPr>
        <w:t xml:space="preserve">, </w:t>
      </w:r>
      <w:r>
        <w:rPr>
          <w:lang w:eastAsia="ko-KR"/>
        </w:rPr>
        <w:t>일단</w:t>
      </w:r>
      <w:r>
        <w:rPr>
          <w:lang w:eastAsia="ko-KR"/>
        </w:rPr>
        <w:t xml:space="preserve"> </w:t>
      </w:r>
      <w:r>
        <w:rPr>
          <w:lang w:eastAsia="ko-KR"/>
        </w:rPr>
        <w:t>보류합니다</w:t>
      </w:r>
      <w:r>
        <w:rPr>
          <w:lang w:eastAsia="ko-KR"/>
        </w:rPr>
        <w:t>.</w:t>
      </w:r>
    </w:p>
    <w:p w14:paraId="4BF791C7" w14:textId="77777777" w:rsidR="00CE2637" w:rsidRDefault="00000000">
      <w:pPr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풀링된</w:t>
      </w:r>
      <w:r>
        <w:rPr>
          <w:lang w:eastAsia="ko-KR"/>
        </w:rPr>
        <w:t xml:space="preserve"> </w:t>
      </w:r>
      <w:r>
        <w:rPr>
          <w:lang w:eastAsia="ko-KR"/>
        </w:rPr>
        <w:t>오차의</w:t>
      </w:r>
      <w:r>
        <w:rPr>
          <w:lang w:eastAsia="ko-KR"/>
        </w:rPr>
        <w:t xml:space="preserve"> </w:t>
      </w:r>
      <w:r>
        <w:rPr>
          <w:lang w:eastAsia="ko-KR"/>
        </w:rPr>
        <w:t>계산</w:t>
      </w:r>
      <w:r>
        <w:rPr>
          <w:lang w:eastAsia="ko-KR"/>
        </w:rPr>
        <w:t>:</w:t>
      </w:r>
      <w:r>
        <w:rPr>
          <w:lang w:eastAsia="ko-KR"/>
        </w:rPr>
        <w:br/>
        <w:t xml:space="preserve">- </w:t>
      </w:r>
      <w:r>
        <w:rPr>
          <w:lang w:eastAsia="ko-KR"/>
        </w:rPr>
        <w:t>요인</w:t>
      </w:r>
      <w:r>
        <w:rPr>
          <w:lang w:eastAsia="ko-KR"/>
        </w:rPr>
        <w:t xml:space="preserve"> B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효과를</w:t>
      </w:r>
      <w:r>
        <w:rPr>
          <w:lang w:eastAsia="ko-KR"/>
        </w:rPr>
        <w:t xml:space="preserve"> </w:t>
      </w:r>
      <w:r>
        <w:rPr>
          <w:lang w:eastAsia="ko-KR"/>
        </w:rPr>
        <w:t>풀링하여</w:t>
      </w:r>
      <w:r>
        <w:rPr>
          <w:lang w:eastAsia="ko-KR"/>
        </w:rPr>
        <w:t xml:space="preserve"> </w:t>
      </w:r>
      <w:r>
        <w:rPr>
          <w:lang w:eastAsia="ko-KR"/>
        </w:rPr>
        <w:t>오차로</w:t>
      </w:r>
      <w:r>
        <w:rPr>
          <w:lang w:eastAsia="ko-KR"/>
        </w:rPr>
        <w:t xml:space="preserve"> </w:t>
      </w:r>
      <w:r>
        <w:rPr>
          <w:lang w:eastAsia="ko-KR"/>
        </w:rPr>
        <w:t>사용합니다</w:t>
      </w:r>
      <w:r>
        <w:rPr>
          <w:lang w:eastAsia="ko-KR"/>
        </w:rPr>
        <w:t>:</w:t>
      </w:r>
      <w:r>
        <w:rPr>
          <w:lang w:eastAsia="ko-KR"/>
        </w:rPr>
        <w:br/>
        <w:t>Pooled Error = 0.3^2 / 1 = 0.09</w:t>
      </w:r>
      <w:r>
        <w:rPr>
          <w:lang w:eastAsia="ko-KR"/>
        </w:rPr>
        <w:br/>
      </w:r>
    </w:p>
    <w:p w14:paraId="73A0595B" w14:textId="77777777" w:rsidR="00CE2637" w:rsidRDefault="00000000">
      <w:pPr>
        <w:rPr>
          <w:lang w:eastAsia="ko-KR"/>
        </w:rPr>
      </w:pPr>
      <w:r>
        <w:rPr>
          <w:lang w:eastAsia="ko-KR"/>
        </w:rPr>
        <w:t>3. F-</w:t>
      </w:r>
      <w:r>
        <w:rPr>
          <w:lang w:eastAsia="ko-KR"/>
        </w:rPr>
        <w:t>검정</w:t>
      </w:r>
      <w:r>
        <w:rPr>
          <w:lang w:eastAsia="ko-KR"/>
        </w:rPr>
        <w:t xml:space="preserve"> </w:t>
      </w:r>
      <w:r>
        <w:rPr>
          <w:lang w:eastAsia="ko-KR"/>
        </w:rPr>
        <w:t>통계량</w:t>
      </w:r>
      <w:r>
        <w:rPr>
          <w:lang w:eastAsia="ko-KR"/>
        </w:rPr>
        <w:t xml:space="preserve"> </w:t>
      </w:r>
      <w:r>
        <w:rPr>
          <w:lang w:eastAsia="ko-KR"/>
        </w:rPr>
        <w:t>계산</w:t>
      </w:r>
      <w:r>
        <w:rPr>
          <w:lang w:eastAsia="ko-KR"/>
        </w:rPr>
        <w:t>:</w:t>
      </w:r>
      <w:r>
        <w:rPr>
          <w:lang w:eastAsia="ko-KR"/>
        </w:rPr>
        <w:br/>
        <w:t xml:space="preserve">- </w:t>
      </w:r>
      <w:r>
        <w:rPr>
          <w:lang w:eastAsia="ko-KR"/>
        </w:rPr>
        <w:t>요인</w:t>
      </w:r>
      <w:r>
        <w:rPr>
          <w:lang w:eastAsia="ko-KR"/>
        </w:rPr>
        <w:t xml:space="preserve"> A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F-</w:t>
      </w:r>
      <w:r>
        <w:rPr>
          <w:lang w:eastAsia="ko-KR"/>
        </w:rPr>
        <w:t>검정</w:t>
      </w:r>
      <w:r>
        <w:rPr>
          <w:lang w:eastAsia="ko-KR"/>
        </w:rPr>
        <w:t xml:space="preserve"> </w:t>
      </w:r>
      <w:r>
        <w:rPr>
          <w:lang w:eastAsia="ko-KR"/>
        </w:rPr>
        <w:t>통계량</w:t>
      </w:r>
      <w:r>
        <w:rPr>
          <w:lang w:eastAsia="ko-KR"/>
        </w:rPr>
        <w:t>:</w:t>
      </w:r>
      <w:r>
        <w:rPr>
          <w:lang w:eastAsia="ko-KR"/>
        </w:rPr>
        <w:br/>
        <w:t>F_A = 2.5^2 / 0.09 = 69.44</w:t>
      </w:r>
      <w:r>
        <w:rPr>
          <w:lang w:eastAsia="ko-KR"/>
        </w:rPr>
        <w:br/>
        <w:t xml:space="preserve">- </w:t>
      </w:r>
      <w:r>
        <w:rPr>
          <w:lang w:eastAsia="ko-KR"/>
        </w:rPr>
        <w:t>요인</w:t>
      </w:r>
      <w:r>
        <w:rPr>
          <w:lang w:eastAsia="ko-KR"/>
        </w:rPr>
        <w:t xml:space="preserve"> C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F-</w:t>
      </w:r>
      <w:r>
        <w:rPr>
          <w:lang w:eastAsia="ko-KR"/>
        </w:rPr>
        <w:t>검정</w:t>
      </w:r>
      <w:r>
        <w:rPr>
          <w:lang w:eastAsia="ko-KR"/>
        </w:rPr>
        <w:t xml:space="preserve"> </w:t>
      </w:r>
      <w:r>
        <w:rPr>
          <w:lang w:eastAsia="ko-KR"/>
        </w:rPr>
        <w:t>통계량</w:t>
      </w:r>
      <w:r>
        <w:rPr>
          <w:lang w:eastAsia="ko-KR"/>
        </w:rPr>
        <w:t>:</w:t>
      </w:r>
      <w:r>
        <w:rPr>
          <w:lang w:eastAsia="ko-KR"/>
        </w:rPr>
        <w:br/>
      </w:r>
      <w:r>
        <w:rPr>
          <w:lang w:eastAsia="ko-KR"/>
        </w:rPr>
        <w:lastRenderedPageBreak/>
        <w:t>F_C = 1.0^2 / 0.09 = 11.11</w:t>
      </w:r>
      <w:r>
        <w:rPr>
          <w:lang w:eastAsia="ko-KR"/>
        </w:rPr>
        <w:br/>
        <w:t>F-</w:t>
      </w:r>
      <w:r>
        <w:rPr>
          <w:lang w:eastAsia="ko-KR"/>
        </w:rPr>
        <w:t>분포의</w:t>
      </w:r>
      <w:r>
        <w:rPr>
          <w:lang w:eastAsia="ko-KR"/>
        </w:rPr>
        <w:t xml:space="preserve"> </w:t>
      </w:r>
      <w:r>
        <w:rPr>
          <w:lang w:eastAsia="ko-KR"/>
        </w:rPr>
        <w:t>임계값과</w:t>
      </w:r>
      <w:r>
        <w:rPr>
          <w:lang w:eastAsia="ko-KR"/>
        </w:rPr>
        <w:t xml:space="preserve"> </w:t>
      </w:r>
      <w:r>
        <w:rPr>
          <w:lang w:eastAsia="ko-KR"/>
        </w:rPr>
        <w:t>비교하여</w:t>
      </w:r>
      <w:r>
        <w:rPr>
          <w:lang w:eastAsia="ko-KR"/>
        </w:rPr>
        <w:t xml:space="preserve"> </w:t>
      </w:r>
      <w:r>
        <w:rPr>
          <w:lang w:eastAsia="ko-KR"/>
        </w:rPr>
        <w:t>요인</w:t>
      </w:r>
      <w:r>
        <w:rPr>
          <w:lang w:eastAsia="ko-KR"/>
        </w:rPr>
        <w:t xml:space="preserve"> A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유의미한</w:t>
      </w:r>
      <w:r>
        <w:rPr>
          <w:lang w:eastAsia="ko-KR"/>
        </w:rPr>
        <w:t xml:space="preserve"> </w:t>
      </w:r>
      <w:r>
        <w:rPr>
          <w:lang w:eastAsia="ko-KR"/>
        </w:rPr>
        <w:t>효과로</w:t>
      </w:r>
      <w:r>
        <w:rPr>
          <w:lang w:eastAsia="ko-KR"/>
        </w:rPr>
        <w:t xml:space="preserve"> </w:t>
      </w:r>
      <w:r>
        <w:rPr>
          <w:lang w:eastAsia="ko-KR"/>
        </w:rPr>
        <w:t>간주될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, </w:t>
      </w:r>
      <w:r>
        <w:rPr>
          <w:lang w:eastAsia="ko-KR"/>
        </w:rPr>
        <w:t>요인</w:t>
      </w:r>
      <w:r>
        <w:rPr>
          <w:lang w:eastAsia="ko-KR"/>
        </w:rPr>
        <w:t xml:space="preserve"> C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임계값에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유의미할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, </w:t>
      </w:r>
      <w:r>
        <w:rPr>
          <w:lang w:eastAsia="ko-KR"/>
        </w:rPr>
        <w:t>그렇지</w:t>
      </w:r>
      <w:r>
        <w:rPr>
          <w:lang w:eastAsia="ko-KR"/>
        </w:rPr>
        <w:t xml:space="preserve"> </w:t>
      </w:r>
      <w:r>
        <w:rPr>
          <w:lang w:eastAsia="ko-KR"/>
        </w:rPr>
        <w:t>않을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6990DEA2" w14:textId="77777777" w:rsidR="00CE2637" w:rsidRDefault="00000000">
      <w:pPr>
        <w:pStyle w:val="21"/>
        <w:rPr>
          <w:lang w:eastAsia="ko-KR"/>
        </w:rPr>
      </w:pPr>
      <w:r>
        <w:rPr>
          <w:lang w:eastAsia="ko-KR"/>
        </w:rPr>
        <w:t>사례</w:t>
      </w:r>
      <w:r>
        <w:rPr>
          <w:lang w:eastAsia="ko-KR"/>
        </w:rPr>
        <w:t xml:space="preserve"> 2: </w:t>
      </w:r>
      <w:r>
        <w:rPr>
          <w:lang w:eastAsia="ko-KR"/>
        </w:rPr>
        <w:t>화학</w:t>
      </w:r>
      <w:r>
        <w:rPr>
          <w:lang w:eastAsia="ko-KR"/>
        </w:rPr>
        <w:t xml:space="preserve">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최적화</w:t>
      </w:r>
    </w:p>
    <w:p w14:paraId="75B9E050" w14:textId="77777777" w:rsidR="00CE2637" w:rsidRDefault="00000000">
      <w:pPr>
        <w:rPr>
          <w:lang w:eastAsia="ko-KR"/>
        </w:rPr>
      </w:pPr>
      <w:r>
        <w:rPr>
          <w:lang w:eastAsia="ko-KR"/>
        </w:rPr>
        <w:t>배경</w:t>
      </w:r>
      <w:r>
        <w:rPr>
          <w:lang w:eastAsia="ko-KR"/>
        </w:rPr>
        <w:t xml:space="preserve">: </w:t>
      </w:r>
      <w:r>
        <w:rPr>
          <w:lang w:eastAsia="ko-KR"/>
        </w:rPr>
        <w:t>화학</w:t>
      </w:r>
      <w:r>
        <w:rPr>
          <w:lang w:eastAsia="ko-KR"/>
        </w:rPr>
        <w:t xml:space="preserve">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공정에서</w:t>
      </w:r>
      <w:r>
        <w:rPr>
          <w:lang w:eastAsia="ko-KR"/>
        </w:rPr>
        <w:t xml:space="preserve"> </w:t>
      </w:r>
      <w:r>
        <w:rPr>
          <w:lang w:eastAsia="ko-KR"/>
        </w:rPr>
        <w:t>촉매</w:t>
      </w:r>
      <w:r>
        <w:rPr>
          <w:lang w:eastAsia="ko-KR"/>
        </w:rPr>
        <w:t xml:space="preserve"> </w:t>
      </w:r>
      <w:r>
        <w:rPr>
          <w:lang w:eastAsia="ko-KR"/>
        </w:rPr>
        <w:t>농도</w:t>
      </w:r>
      <w:r>
        <w:rPr>
          <w:lang w:eastAsia="ko-KR"/>
        </w:rPr>
        <w:t xml:space="preserve">(X),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(Y), </w:t>
      </w:r>
      <w:r>
        <w:rPr>
          <w:lang w:eastAsia="ko-KR"/>
        </w:rPr>
        <w:t>온도</w:t>
      </w:r>
      <w:r>
        <w:rPr>
          <w:lang w:eastAsia="ko-KR"/>
        </w:rPr>
        <w:t>(Z)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속도에</w:t>
      </w:r>
      <w:r>
        <w:rPr>
          <w:lang w:eastAsia="ko-KR"/>
        </w:rPr>
        <w:t xml:space="preserve"> </w:t>
      </w:r>
      <w:r>
        <w:rPr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평가하는</w:t>
      </w:r>
      <w:r>
        <w:rPr>
          <w:lang w:eastAsia="ko-KR"/>
        </w:rPr>
        <w:t xml:space="preserve"> </w:t>
      </w:r>
      <w:r>
        <w:rPr>
          <w:lang w:eastAsia="ko-KR"/>
        </w:rPr>
        <w:t>비반복</w:t>
      </w:r>
      <w:r>
        <w:rPr>
          <w:lang w:eastAsia="ko-KR"/>
        </w:rPr>
        <w:t xml:space="preserve"> </w:t>
      </w:r>
      <w:r>
        <w:rPr>
          <w:lang w:eastAsia="ko-KR"/>
        </w:rPr>
        <w:t>실험을</w:t>
      </w:r>
      <w:r>
        <w:rPr>
          <w:lang w:eastAsia="ko-KR"/>
        </w:rPr>
        <w:t xml:space="preserve"> </w:t>
      </w:r>
      <w:r>
        <w:rPr>
          <w:lang w:eastAsia="ko-KR"/>
        </w:rPr>
        <w:t>수행했다고</w:t>
      </w:r>
      <w:r>
        <w:rPr>
          <w:lang w:eastAsia="ko-KR"/>
        </w:rPr>
        <w:t xml:space="preserve"> </w:t>
      </w:r>
      <w:r>
        <w:rPr>
          <w:lang w:eastAsia="ko-KR"/>
        </w:rPr>
        <w:t>가정합니다</w:t>
      </w:r>
      <w:r>
        <w:rPr>
          <w:lang w:eastAsia="ko-KR"/>
        </w:rPr>
        <w:t>.</w:t>
      </w:r>
    </w:p>
    <w:p w14:paraId="76DF59BD" w14:textId="77777777" w:rsidR="00CE2637" w:rsidRDefault="00000000">
      <w:pPr>
        <w:rPr>
          <w:lang w:eastAsia="ko-KR"/>
        </w:rPr>
      </w:pPr>
      <w:r>
        <w:rPr>
          <w:lang w:eastAsia="ko-KR"/>
        </w:rPr>
        <w:t>실험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>:</w:t>
      </w:r>
      <w:r>
        <w:rPr>
          <w:lang w:eastAsia="ko-KR"/>
        </w:rPr>
        <w:br/>
        <w:t xml:space="preserve">- </w:t>
      </w:r>
      <w:r>
        <w:rPr>
          <w:lang w:eastAsia="ko-KR"/>
        </w:rPr>
        <w:t>요인</w:t>
      </w:r>
      <w:r>
        <w:rPr>
          <w:lang w:eastAsia="ko-KR"/>
        </w:rPr>
        <w:t xml:space="preserve"> X: 1.8</w:t>
      </w:r>
      <w:r>
        <w:rPr>
          <w:lang w:eastAsia="ko-KR"/>
        </w:rPr>
        <w:br/>
        <w:t xml:space="preserve">- </w:t>
      </w:r>
      <w:r>
        <w:rPr>
          <w:lang w:eastAsia="ko-KR"/>
        </w:rPr>
        <w:t>요인</w:t>
      </w:r>
      <w:r>
        <w:rPr>
          <w:lang w:eastAsia="ko-KR"/>
        </w:rPr>
        <w:t xml:space="preserve"> Y: 0.2</w:t>
      </w:r>
      <w:r>
        <w:rPr>
          <w:lang w:eastAsia="ko-KR"/>
        </w:rPr>
        <w:br/>
        <w:t xml:space="preserve">- </w:t>
      </w:r>
      <w:r>
        <w:rPr>
          <w:lang w:eastAsia="ko-KR"/>
        </w:rPr>
        <w:t>요인</w:t>
      </w:r>
      <w:r>
        <w:rPr>
          <w:lang w:eastAsia="ko-KR"/>
        </w:rPr>
        <w:t xml:space="preserve"> Z: 1.2</w:t>
      </w:r>
      <w:r>
        <w:rPr>
          <w:lang w:eastAsia="ko-KR"/>
        </w:rPr>
        <w:br/>
      </w:r>
    </w:p>
    <w:p w14:paraId="7182B173" w14:textId="77777777" w:rsidR="00CE2637" w:rsidRDefault="00000000">
      <w:pPr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효과의</w:t>
      </w:r>
      <w:r>
        <w:rPr>
          <w:lang w:eastAsia="ko-KR"/>
        </w:rPr>
        <w:t xml:space="preserve"> </w:t>
      </w:r>
      <w:r>
        <w:rPr>
          <w:lang w:eastAsia="ko-KR"/>
        </w:rPr>
        <w:t>분류</w:t>
      </w:r>
      <w:r>
        <w:rPr>
          <w:lang w:eastAsia="ko-KR"/>
        </w:rPr>
        <w:t>:</w:t>
      </w:r>
      <w:r>
        <w:rPr>
          <w:lang w:eastAsia="ko-KR"/>
        </w:rPr>
        <w:br/>
        <w:t xml:space="preserve">- </w:t>
      </w:r>
      <w:r>
        <w:rPr>
          <w:lang w:eastAsia="ko-KR"/>
        </w:rPr>
        <w:t>요인</w:t>
      </w:r>
      <w:r>
        <w:rPr>
          <w:lang w:eastAsia="ko-KR"/>
        </w:rPr>
        <w:t xml:space="preserve"> Y(0.2)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유의하지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효과로</w:t>
      </w:r>
      <w:r>
        <w:rPr>
          <w:lang w:eastAsia="ko-KR"/>
        </w:rPr>
        <w:t xml:space="preserve"> </w:t>
      </w:r>
      <w:r>
        <w:rPr>
          <w:lang w:eastAsia="ko-KR"/>
        </w:rPr>
        <w:t>간주하고</w:t>
      </w:r>
      <w:r>
        <w:rPr>
          <w:lang w:eastAsia="ko-KR"/>
        </w:rPr>
        <w:t xml:space="preserve">,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풀링합니다</w:t>
      </w:r>
      <w:r>
        <w:rPr>
          <w:lang w:eastAsia="ko-KR"/>
        </w:rPr>
        <w:t>.</w:t>
      </w:r>
    </w:p>
    <w:p w14:paraId="3DDE8A7B" w14:textId="77777777" w:rsidR="00CE2637" w:rsidRDefault="00000000">
      <w:pPr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풀링된</w:t>
      </w:r>
      <w:r>
        <w:rPr>
          <w:lang w:eastAsia="ko-KR"/>
        </w:rPr>
        <w:t xml:space="preserve"> </w:t>
      </w:r>
      <w:r>
        <w:rPr>
          <w:lang w:eastAsia="ko-KR"/>
        </w:rPr>
        <w:t>오차의</w:t>
      </w:r>
      <w:r>
        <w:rPr>
          <w:lang w:eastAsia="ko-KR"/>
        </w:rPr>
        <w:t xml:space="preserve"> </w:t>
      </w:r>
      <w:r>
        <w:rPr>
          <w:lang w:eastAsia="ko-KR"/>
        </w:rPr>
        <w:t>계산</w:t>
      </w:r>
      <w:r>
        <w:rPr>
          <w:lang w:eastAsia="ko-KR"/>
        </w:rPr>
        <w:t>:</w:t>
      </w:r>
      <w:r>
        <w:rPr>
          <w:lang w:eastAsia="ko-KR"/>
        </w:rPr>
        <w:br/>
        <w:t xml:space="preserve">- </w:t>
      </w:r>
      <w:r>
        <w:rPr>
          <w:lang w:eastAsia="ko-KR"/>
        </w:rPr>
        <w:t>요인</w:t>
      </w:r>
      <w:r>
        <w:rPr>
          <w:lang w:eastAsia="ko-KR"/>
        </w:rPr>
        <w:t xml:space="preserve"> Y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효과를</w:t>
      </w:r>
      <w:r>
        <w:rPr>
          <w:lang w:eastAsia="ko-KR"/>
        </w:rPr>
        <w:t xml:space="preserve"> </w:t>
      </w:r>
      <w:r>
        <w:rPr>
          <w:lang w:eastAsia="ko-KR"/>
        </w:rPr>
        <w:t>풀링하여</w:t>
      </w:r>
      <w:r>
        <w:rPr>
          <w:lang w:eastAsia="ko-KR"/>
        </w:rPr>
        <w:t xml:space="preserve"> </w:t>
      </w:r>
      <w:r>
        <w:rPr>
          <w:lang w:eastAsia="ko-KR"/>
        </w:rPr>
        <w:t>오차로</w:t>
      </w:r>
      <w:r>
        <w:rPr>
          <w:lang w:eastAsia="ko-KR"/>
        </w:rPr>
        <w:t xml:space="preserve"> </w:t>
      </w:r>
      <w:r>
        <w:rPr>
          <w:lang w:eastAsia="ko-KR"/>
        </w:rPr>
        <w:t>사용합니다</w:t>
      </w:r>
      <w:r>
        <w:rPr>
          <w:lang w:eastAsia="ko-KR"/>
        </w:rPr>
        <w:t>:</w:t>
      </w:r>
      <w:r>
        <w:rPr>
          <w:lang w:eastAsia="ko-KR"/>
        </w:rPr>
        <w:br/>
        <w:t>Pooled Error = 0.2^2 / 1 = 0.04</w:t>
      </w:r>
      <w:r>
        <w:rPr>
          <w:lang w:eastAsia="ko-KR"/>
        </w:rPr>
        <w:br/>
      </w:r>
    </w:p>
    <w:p w14:paraId="1D735459" w14:textId="77777777" w:rsidR="00CE2637" w:rsidRDefault="00000000">
      <w:pPr>
        <w:rPr>
          <w:lang w:eastAsia="ko-KR"/>
        </w:rPr>
      </w:pPr>
      <w:r>
        <w:rPr>
          <w:lang w:eastAsia="ko-KR"/>
        </w:rPr>
        <w:t>3. F-</w:t>
      </w:r>
      <w:r>
        <w:rPr>
          <w:lang w:eastAsia="ko-KR"/>
        </w:rPr>
        <w:t>검정</w:t>
      </w:r>
      <w:r>
        <w:rPr>
          <w:lang w:eastAsia="ko-KR"/>
        </w:rPr>
        <w:t xml:space="preserve"> </w:t>
      </w:r>
      <w:r>
        <w:rPr>
          <w:lang w:eastAsia="ko-KR"/>
        </w:rPr>
        <w:t>통계량</w:t>
      </w:r>
      <w:r>
        <w:rPr>
          <w:lang w:eastAsia="ko-KR"/>
        </w:rPr>
        <w:t xml:space="preserve"> </w:t>
      </w:r>
      <w:r>
        <w:rPr>
          <w:lang w:eastAsia="ko-KR"/>
        </w:rPr>
        <w:t>계산</w:t>
      </w:r>
      <w:r>
        <w:rPr>
          <w:lang w:eastAsia="ko-KR"/>
        </w:rPr>
        <w:t>:</w:t>
      </w:r>
      <w:r>
        <w:rPr>
          <w:lang w:eastAsia="ko-KR"/>
        </w:rPr>
        <w:br/>
        <w:t xml:space="preserve">- </w:t>
      </w:r>
      <w:r>
        <w:rPr>
          <w:lang w:eastAsia="ko-KR"/>
        </w:rPr>
        <w:t>요인</w:t>
      </w:r>
      <w:r>
        <w:rPr>
          <w:lang w:eastAsia="ko-KR"/>
        </w:rPr>
        <w:t xml:space="preserve"> X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F-</w:t>
      </w:r>
      <w:r>
        <w:rPr>
          <w:lang w:eastAsia="ko-KR"/>
        </w:rPr>
        <w:t>검정</w:t>
      </w:r>
      <w:r>
        <w:rPr>
          <w:lang w:eastAsia="ko-KR"/>
        </w:rPr>
        <w:t xml:space="preserve"> </w:t>
      </w:r>
      <w:r>
        <w:rPr>
          <w:lang w:eastAsia="ko-KR"/>
        </w:rPr>
        <w:t>통계량</w:t>
      </w:r>
      <w:r>
        <w:rPr>
          <w:lang w:eastAsia="ko-KR"/>
        </w:rPr>
        <w:t>:</w:t>
      </w:r>
      <w:r>
        <w:rPr>
          <w:lang w:eastAsia="ko-KR"/>
        </w:rPr>
        <w:br/>
        <w:t>F_X = 1.8^2 / 0.04 = 81.0</w:t>
      </w:r>
      <w:r>
        <w:rPr>
          <w:lang w:eastAsia="ko-KR"/>
        </w:rPr>
        <w:br/>
        <w:t xml:space="preserve">- </w:t>
      </w:r>
      <w:r>
        <w:rPr>
          <w:lang w:eastAsia="ko-KR"/>
        </w:rPr>
        <w:t>요인</w:t>
      </w:r>
      <w:r>
        <w:rPr>
          <w:lang w:eastAsia="ko-KR"/>
        </w:rPr>
        <w:t xml:space="preserve"> Z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F-</w:t>
      </w:r>
      <w:r>
        <w:rPr>
          <w:lang w:eastAsia="ko-KR"/>
        </w:rPr>
        <w:t>검정</w:t>
      </w:r>
      <w:r>
        <w:rPr>
          <w:lang w:eastAsia="ko-KR"/>
        </w:rPr>
        <w:t xml:space="preserve"> </w:t>
      </w:r>
      <w:r>
        <w:rPr>
          <w:lang w:eastAsia="ko-KR"/>
        </w:rPr>
        <w:t>통계량</w:t>
      </w:r>
      <w:r>
        <w:rPr>
          <w:lang w:eastAsia="ko-KR"/>
        </w:rPr>
        <w:t>:</w:t>
      </w:r>
      <w:r>
        <w:rPr>
          <w:lang w:eastAsia="ko-KR"/>
        </w:rPr>
        <w:br/>
        <w:t>F_Z = 1.2^2 / 0.04 = 36.0</w:t>
      </w:r>
      <w:r>
        <w:rPr>
          <w:lang w:eastAsia="ko-KR"/>
        </w:rPr>
        <w:br/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결과는</w:t>
      </w:r>
      <w:r>
        <w:rPr>
          <w:lang w:eastAsia="ko-KR"/>
        </w:rPr>
        <w:t xml:space="preserve"> </w:t>
      </w:r>
      <w:r>
        <w:rPr>
          <w:lang w:eastAsia="ko-KR"/>
        </w:rPr>
        <w:t>요인</w:t>
      </w:r>
      <w:r>
        <w:rPr>
          <w:lang w:eastAsia="ko-KR"/>
        </w:rPr>
        <w:t xml:space="preserve"> X</w:t>
      </w:r>
      <w:r>
        <w:rPr>
          <w:lang w:eastAsia="ko-KR"/>
        </w:rPr>
        <w:t>와</w:t>
      </w:r>
      <w:r>
        <w:rPr>
          <w:lang w:eastAsia="ko-KR"/>
        </w:rPr>
        <w:t xml:space="preserve"> Z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유의미한</w:t>
      </w:r>
      <w:r>
        <w:rPr>
          <w:lang w:eastAsia="ko-KR"/>
        </w:rPr>
        <w:t xml:space="preserve"> </w:t>
      </w:r>
      <w:r>
        <w:rPr>
          <w:lang w:eastAsia="ko-KR"/>
        </w:rPr>
        <w:t>효과를</w:t>
      </w:r>
      <w:r>
        <w:rPr>
          <w:lang w:eastAsia="ko-KR"/>
        </w:rPr>
        <w:t xml:space="preserve"> </w:t>
      </w:r>
      <w:r>
        <w:rPr>
          <w:lang w:eastAsia="ko-KR"/>
        </w:rPr>
        <w:t>가지며</w:t>
      </w:r>
      <w:r>
        <w:rPr>
          <w:lang w:eastAsia="ko-KR"/>
        </w:rPr>
        <w:t xml:space="preserve">, </w:t>
      </w:r>
      <w:r>
        <w:rPr>
          <w:lang w:eastAsia="ko-KR"/>
        </w:rPr>
        <w:t>요인</w:t>
      </w:r>
      <w:r>
        <w:rPr>
          <w:lang w:eastAsia="ko-KR"/>
        </w:rPr>
        <w:t xml:space="preserve"> Y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유의미하지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간주됩니다</w:t>
      </w:r>
      <w:r>
        <w:rPr>
          <w:lang w:eastAsia="ko-KR"/>
        </w:rPr>
        <w:t>.</w:t>
      </w:r>
    </w:p>
    <w:p w14:paraId="6C778EA1" w14:textId="77777777" w:rsidR="00CE2637" w:rsidRDefault="00000000">
      <w:pPr>
        <w:pStyle w:val="1"/>
        <w:rPr>
          <w:lang w:eastAsia="ko-KR"/>
        </w:rPr>
      </w:pPr>
      <w:r>
        <w:rPr>
          <w:lang w:eastAsia="ko-KR"/>
        </w:rPr>
        <w:t xml:space="preserve">4. </w:t>
      </w:r>
      <w:r>
        <w:rPr>
          <w:lang w:eastAsia="ko-KR"/>
        </w:rPr>
        <w:t>결론</w:t>
      </w:r>
    </w:p>
    <w:p w14:paraId="41A7AE73" w14:textId="77777777" w:rsidR="00CE2637" w:rsidRDefault="00000000">
      <w:pPr>
        <w:rPr>
          <w:lang w:eastAsia="ko-KR"/>
        </w:rPr>
      </w:pPr>
      <w:r>
        <w:rPr>
          <w:lang w:eastAsia="ko-KR"/>
        </w:rPr>
        <w:t>Pooling Method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비반복</w:t>
      </w:r>
      <w:r>
        <w:rPr>
          <w:lang w:eastAsia="ko-KR"/>
        </w:rPr>
        <w:t xml:space="preserve"> </w:t>
      </w:r>
      <w:r>
        <w:rPr>
          <w:lang w:eastAsia="ko-KR"/>
        </w:rPr>
        <w:t>실험에서</w:t>
      </w:r>
      <w:r>
        <w:rPr>
          <w:lang w:eastAsia="ko-KR"/>
        </w:rPr>
        <w:t xml:space="preserve"> </w:t>
      </w:r>
      <w:r>
        <w:rPr>
          <w:lang w:eastAsia="ko-KR"/>
        </w:rPr>
        <w:t>유의미한</w:t>
      </w:r>
      <w:r>
        <w:rPr>
          <w:lang w:eastAsia="ko-KR"/>
        </w:rPr>
        <w:t xml:space="preserve"> </w:t>
      </w:r>
      <w:r>
        <w:rPr>
          <w:lang w:eastAsia="ko-KR"/>
        </w:rPr>
        <w:t>오차를</w:t>
      </w:r>
      <w:r>
        <w:rPr>
          <w:lang w:eastAsia="ko-KR"/>
        </w:rPr>
        <w:t xml:space="preserve"> </w:t>
      </w:r>
      <w:r>
        <w:rPr>
          <w:lang w:eastAsia="ko-KR"/>
        </w:rPr>
        <w:t>추정하기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방법론입니다</w:t>
      </w:r>
      <w:r>
        <w:rPr>
          <w:lang w:eastAsia="ko-KR"/>
        </w:rPr>
        <w:t xml:space="preserve">. </w:t>
      </w:r>
      <w:r>
        <w:rPr>
          <w:lang w:eastAsia="ko-KR"/>
        </w:rPr>
        <w:t>통계적으로</w:t>
      </w:r>
      <w:r>
        <w:rPr>
          <w:lang w:eastAsia="ko-KR"/>
        </w:rPr>
        <w:t xml:space="preserve"> </w:t>
      </w:r>
      <w:r>
        <w:rPr>
          <w:lang w:eastAsia="ko-KR"/>
        </w:rPr>
        <w:t>유의하지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작은</w:t>
      </w:r>
      <w:r>
        <w:rPr>
          <w:lang w:eastAsia="ko-KR"/>
        </w:rPr>
        <w:t xml:space="preserve"> </w:t>
      </w:r>
      <w:r>
        <w:rPr>
          <w:lang w:eastAsia="ko-KR"/>
        </w:rPr>
        <w:t>효과들을</w:t>
      </w:r>
      <w:r>
        <w:rPr>
          <w:lang w:eastAsia="ko-KR"/>
        </w:rPr>
        <w:t xml:space="preserve"> </w:t>
      </w:r>
      <w:r>
        <w:rPr>
          <w:lang w:eastAsia="ko-KR"/>
        </w:rPr>
        <w:t>풀링하여</w:t>
      </w:r>
      <w:r>
        <w:rPr>
          <w:lang w:eastAsia="ko-KR"/>
        </w:rPr>
        <w:t xml:space="preserve"> </w:t>
      </w:r>
      <w:r>
        <w:rPr>
          <w:lang w:eastAsia="ko-KR"/>
        </w:rPr>
        <w:t>오차로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방식은</w:t>
      </w:r>
      <w:r>
        <w:rPr>
          <w:lang w:eastAsia="ko-KR"/>
        </w:rPr>
        <w:t xml:space="preserve">, </w:t>
      </w:r>
      <w:r>
        <w:rPr>
          <w:lang w:eastAsia="ko-KR"/>
        </w:rPr>
        <w:t>실험에서의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노이즈를</w:t>
      </w:r>
      <w:r>
        <w:rPr>
          <w:lang w:eastAsia="ko-KR"/>
        </w:rPr>
        <w:t xml:space="preserve"> </w:t>
      </w:r>
      <w:r>
        <w:rPr>
          <w:lang w:eastAsia="ko-KR"/>
        </w:rPr>
        <w:t>효과적으로</w:t>
      </w:r>
      <w:r>
        <w:rPr>
          <w:lang w:eastAsia="ko-KR"/>
        </w:rPr>
        <w:t xml:space="preserve"> </w:t>
      </w:r>
      <w:r>
        <w:rPr>
          <w:lang w:eastAsia="ko-KR"/>
        </w:rPr>
        <w:t>처리할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해줍니다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실험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제한적이고</w:t>
      </w:r>
      <w:r>
        <w:rPr>
          <w:lang w:eastAsia="ko-KR"/>
        </w:rPr>
        <w:t xml:space="preserve"> </w:t>
      </w:r>
      <w:r>
        <w:rPr>
          <w:lang w:eastAsia="ko-KR"/>
        </w:rPr>
        <w:t>반복</w:t>
      </w:r>
      <w:r>
        <w:rPr>
          <w:lang w:eastAsia="ko-KR"/>
        </w:rPr>
        <w:t xml:space="preserve"> </w:t>
      </w:r>
      <w:r>
        <w:rPr>
          <w:lang w:eastAsia="ko-KR"/>
        </w:rPr>
        <w:t>실험이</w:t>
      </w:r>
      <w:r>
        <w:rPr>
          <w:lang w:eastAsia="ko-KR"/>
        </w:rPr>
        <w:t xml:space="preserve"> </w:t>
      </w:r>
      <w:r>
        <w:rPr>
          <w:lang w:eastAsia="ko-KR"/>
        </w:rPr>
        <w:t>불가능한</w:t>
      </w:r>
      <w:r>
        <w:rPr>
          <w:lang w:eastAsia="ko-KR"/>
        </w:rPr>
        <w:t xml:space="preserve"> </w:t>
      </w:r>
      <w:r>
        <w:rPr>
          <w:lang w:eastAsia="ko-KR"/>
        </w:rPr>
        <w:t>상황에서</w:t>
      </w:r>
      <w:r>
        <w:rPr>
          <w:lang w:eastAsia="ko-KR"/>
        </w:rPr>
        <w:t xml:space="preserve">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유용하며</w:t>
      </w:r>
      <w:r>
        <w:rPr>
          <w:lang w:eastAsia="ko-KR"/>
        </w:rPr>
        <w:t xml:space="preserve">,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효과들을</w:t>
      </w:r>
      <w:r>
        <w:rPr>
          <w:lang w:eastAsia="ko-KR"/>
        </w:rPr>
        <w:t xml:space="preserve"> </w:t>
      </w:r>
      <w:r>
        <w:rPr>
          <w:lang w:eastAsia="ko-KR"/>
        </w:rPr>
        <w:t>평가하고</w:t>
      </w:r>
      <w:r>
        <w:rPr>
          <w:lang w:eastAsia="ko-KR"/>
        </w:rPr>
        <w:t xml:space="preserve"> </w:t>
      </w:r>
      <w:r>
        <w:rPr>
          <w:lang w:eastAsia="ko-KR"/>
        </w:rPr>
        <w:t>최적화할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제공합니다</w:t>
      </w:r>
      <w:r>
        <w:rPr>
          <w:lang w:eastAsia="ko-KR"/>
        </w:rPr>
        <w:t>.</w:t>
      </w:r>
    </w:p>
    <w:sectPr w:rsidR="00CE26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5894657">
    <w:abstractNumId w:val="8"/>
  </w:num>
  <w:num w:numId="2" w16cid:durableId="1303534923">
    <w:abstractNumId w:val="6"/>
  </w:num>
  <w:num w:numId="3" w16cid:durableId="1528369400">
    <w:abstractNumId w:val="5"/>
  </w:num>
  <w:num w:numId="4" w16cid:durableId="1090010282">
    <w:abstractNumId w:val="4"/>
  </w:num>
  <w:num w:numId="5" w16cid:durableId="526405280">
    <w:abstractNumId w:val="7"/>
  </w:num>
  <w:num w:numId="6" w16cid:durableId="2065833126">
    <w:abstractNumId w:val="3"/>
  </w:num>
  <w:num w:numId="7" w16cid:durableId="22555683">
    <w:abstractNumId w:val="2"/>
  </w:num>
  <w:num w:numId="8" w16cid:durableId="1199851064">
    <w:abstractNumId w:val="1"/>
  </w:num>
  <w:num w:numId="9" w16cid:durableId="176468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6571F"/>
    <w:rsid w:val="00AA1D8D"/>
    <w:rsid w:val="00B47730"/>
    <w:rsid w:val="00C36896"/>
    <w:rsid w:val="00CB0664"/>
    <w:rsid w:val="00CE26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8D08A6"/>
  <w14:defaultImageDpi w14:val="300"/>
  <w15:docId w15:val="{4B8DBDE2-93EC-48B8-BC60-859473BAD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2</cp:revision>
  <dcterms:created xsi:type="dcterms:W3CDTF">2013-12-23T23:15:00Z</dcterms:created>
  <dcterms:modified xsi:type="dcterms:W3CDTF">2024-08-28T07:19:00Z</dcterms:modified>
  <cp:category/>
</cp:coreProperties>
</file>