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58B11" w14:textId="77777777" w:rsidR="00334530" w:rsidRPr="00636219" w:rsidRDefault="00000000">
      <w:pPr>
        <w:pStyle w:val="a8"/>
        <w:rPr>
          <w:sz w:val="44"/>
          <w:szCs w:val="44"/>
          <w:lang w:eastAsia="ko-KR"/>
        </w:rPr>
      </w:pPr>
      <w:r w:rsidRPr="00636219">
        <w:rPr>
          <w:sz w:val="44"/>
          <w:szCs w:val="44"/>
          <w:lang w:eastAsia="ko-KR"/>
        </w:rPr>
        <w:t>중심합성계획법을</w:t>
      </w:r>
      <w:r w:rsidRPr="00636219">
        <w:rPr>
          <w:sz w:val="44"/>
          <w:szCs w:val="44"/>
          <w:lang w:eastAsia="ko-KR"/>
        </w:rPr>
        <w:t xml:space="preserve"> </w:t>
      </w:r>
      <w:r w:rsidRPr="00636219">
        <w:rPr>
          <w:sz w:val="44"/>
          <w:szCs w:val="44"/>
          <w:lang w:eastAsia="ko-KR"/>
        </w:rPr>
        <w:t>창시한</w:t>
      </w:r>
      <w:r w:rsidRPr="00636219">
        <w:rPr>
          <w:sz w:val="44"/>
          <w:szCs w:val="44"/>
          <w:lang w:eastAsia="ko-KR"/>
        </w:rPr>
        <w:t xml:space="preserve"> </w:t>
      </w:r>
      <w:r w:rsidRPr="00636219">
        <w:rPr>
          <w:sz w:val="44"/>
          <w:szCs w:val="44"/>
          <w:lang w:eastAsia="ko-KR"/>
        </w:rPr>
        <w:t>인물</w:t>
      </w:r>
    </w:p>
    <w:p w14:paraId="40D4D32F" w14:textId="77777777" w:rsidR="00334530" w:rsidRDefault="00000000">
      <w:pPr>
        <w:pStyle w:val="1"/>
        <w:rPr>
          <w:lang w:eastAsia="ko-KR"/>
        </w:rPr>
      </w:pPr>
      <w:r>
        <w:rPr>
          <w:lang w:eastAsia="ko-KR"/>
        </w:rPr>
        <w:t>조지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>(George E. P. Box)</w:t>
      </w:r>
    </w:p>
    <w:p w14:paraId="3FB67AE8" w14:textId="77777777" w:rsidR="00334530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생애와</w:t>
      </w:r>
      <w:r>
        <w:rPr>
          <w:lang w:eastAsia="ko-KR"/>
        </w:rPr>
        <w:t xml:space="preserve"> </w:t>
      </w:r>
      <w:r>
        <w:rPr>
          <w:lang w:eastAsia="ko-KR"/>
        </w:rPr>
        <w:t>경력</w:t>
      </w:r>
    </w:p>
    <w:p w14:paraId="5695DF09" w14:textId="77777777" w:rsidR="00334530" w:rsidRDefault="00000000">
      <w:pPr>
        <w:rPr>
          <w:lang w:eastAsia="ko-KR"/>
        </w:rPr>
      </w:pPr>
      <w:r>
        <w:rPr>
          <w:lang w:eastAsia="ko-KR"/>
        </w:rPr>
        <w:t>- **</w:t>
      </w:r>
      <w:r>
        <w:rPr>
          <w:lang w:eastAsia="ko-KR"/>
        </w:rPr>
        <w:t>출생</w:t>
      </w:r>
      <w:r>
        <w:rPr>
          <w:lang w:eastAsia="ko-KR"/>
        </w:rPr>
        <w:t xml:space="preserve">**: </w:t>
      </w:r>
      <w:r>
        <w:rPr>
          <w:lang w:eastAsia="ko-KR"/>
        </w:rPr>
        <w:t>조지</w:t>
      </w:r>
      <w:r>
        <w:rPr>
          <w:lang w:eastAsia="ko-KR"/>
        </w:rPr>
        <w:t xml:space="preserve"> </w:t>
      </w:r>
      <w:r>
        <w:rPr>
          <w:lang w:eastAsia="ko-KR"/>
        </w:rPr>
        <w:t>박스는</w:t>
      </w:r>
      <w:r>
        <w:rPr>
          <w:lang w:eastAsia="ko-KR"/>
        </w:rPr>
        <w:t xml:space="preserve"> 1919</w:t>
      </w:r>
      <w:r>
        <w:rPr>
          <w:lang w:eastAsia="ko-KR"/>
        </w:rPr>
        <w:t>년</w:t>
      </w:r>
      <w:r>
        <w:rPr>
          <w:lang w:eastAsia="ko-KR"/>
        </w:rPr>
        <w:t xml:space="preserve"> 10</w:t>
      </w:r>
      <w:r>
        <w:rPr>
          <w:lang w:eastAsia="ko-KR"/>
        </w:rPr>
        <w:t>월</w:t>
      </w:r>
      <w:r>
        <w:rPr>
          <w:lang w:eastAsia="ko-KR"/>
        </w:rPr>
        <w:t xml:space="preserve"> 18</w:t>
      </w:r>
      <w:r>
        <w:rPr>
          <w:lang w:eastAsia="ko-KR"/>
        </w:rPr>
        <w:t>일</w:t>
      </w:r>
      <w:r>
        <w:rPr>
          <w:lang w:eastAsia="ko-KR"/>
        </w:rPr>
        <w:t xml:space="preserve">, </w:t>
      </w:r>
      <w:r>
        <w:rPr>
          <w:lang w:eastAsia="ko-KR"/>
        </w:rPr>
        <w:t>영국</w:t>
      </w:r>
      <w:r>
        <w:rPr>
          <w:lang w:eastAsia="ko-KR"/>
        </w:rPr>
        <w:t xml:space="preserve"> </w:t>
      </w:r>
      <w:r>
        <w:rPr>
          <w:lang w:eastAsia="ko-KR"/>
        </w:rPr>
        <w:t>켄트에서</w:t>
      </w:r>
      <w:r>
        <w:rPr>
          <w:lang w:eastAsia="ko-KR"/>
        </w:rPr>
        <w:t xml:space="preserve"> </w:t>
      </w:r>
      <w:r>
        <w:rPr>
          <w:lang w:eastAsia="ko-KR"/>
        </w:rPr>
        <w:t>태어났습니다</w:t>
      </w:r>
      <w:r>
        <w:rPr>
          <w:lang w:eastAsia="ko-KR"/>
        </w:rPr>
        <w:t>.</w:t>
      </w:r>
      <w:r>
        <w:rPr>
          <w:lang w:eastAsia="ko-KR"/>
        </w:rPr>
        <w:br/>
        <w:t>- **</w:t>
      </w:r>
      <w:r>
        <w:rPr>
          <w:lang w:eastAsia="ko-KR"/>
        </w:rPr>
        <w:t>교육</w:t>
      </w:r>
      <w:r>
        <w:rPr>
          <w:lang w:eastAsia="ko-KR"/>
        </w:rPr>
        <w:t xml:space="preserve">**: </w:t>
      </w:r>
      <w:r>
        <w:rPr>
          <w:lang w:eastAsia="ko-KR"/>
        </w:rPr>
        <w:t>박스는</w:t>
      </w:r>
      <w:r>
        <w:rPr>
          <w:lang w:eastAsia="ko-KR"/>
        </w:rPr>
        <w:t xml:space="preserve"> </w:t>
      </w:r>
      <w:r>
        <w:rPr>
          <w:lang w:eastAsia="ko-KR"/>
        </w:rPr>
        <w:t>케임브리지</w:t>
      </w:r>
      <w:r>
        <w:rPr>
          <w:lang w:eastAsia="ko-KR"/>
        </w:rPr>
        <w:t xml:space="preserve"> </w:t>
      </w:r>
      <w:r>
        <w:rPr>
          <w:lang w:eastAsia="ko-KR"/>
        </w:rPr>
        <w:t>대학에서</w:t>
      </w:r>
      <w:r>
        <w:rPr>
          <w:lang w:eastAsia="ko-KR"/>
        </w:rPr>
        <w:t xml:space="preserve"> </w:t>
      </w:r>
      <w:r>
        <w:rPr>
          <w:lang w:eastAsia="ko-KR"/>
        </w:rPr>
        <w:t>화학을</w:t>
      </w:r>
      <w:r>
        <w:rPr>
          <w:lang w:eastAsia="ko-KR"/>
        </w:rPr>
        <w:t xml:space="preserve"> </w:t>
      </w:r>
      <w:r>
        <w:rPr>
          <w:lang w:eastAsia="ko-KR"/>
        </w:rPr>
        <w:t>전공하였으며</w:t>
      </w:r>
      <w:r>
        <w:rPr>
          <w:lang w:eastAsia="ko-KR"/>
        </w:rPr>
        <w:t>,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세계대전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화학자로</w:t>
      </w:r>
      <w:r>
        <w:rPr>
          <w:lang w:eastAsia="ko-KR"/>
        </w:rPr>
        <w:t xml:space="preserve"> </w:t>
      </w:r>
      <w:r>
        <w:rPr>
          <w:lang w:eastAsia="ko-KR"/>
        </w:rPr>
        <w:t>활동했습니다</w:t>
      </w:r>
      <w:r>
        <w:rPr>
          <w:lang w:eastAsia="ko-KR"/>
        </w:rPr>
        <w:t xml:space="preserve">. </w:t>
      </w:r>
      <w:r>
        <w:rPr>
          <w:lang w:eastAsia="ko-KR"/>
        </w:rPr>
        <w:t>전쟁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그는</w:t>
      </w:r>
      <w:r>
        <w:rPr>
          <w:lang w:eastAsia="ko-KR"/>
        </w:rPr>
        <w:t xml:space="preserve"> </w:t>
      </w:r>
      <w:r>
        <w:rPr>
          <w:lang w:eastAsia="ko-KR"/>
        </w:rPr>
        <w:t>공기</w:t>
      </w:r>
      <w:r>
        <w:rPr>
          <w:lang w:eastAsia="ko-KR"/>
        </w:rPr>
        <w:t xml:space="preserve"> </w:t>
      </w:r>
      <w:r>
        <w:rPr>
          <w:lang w:eastAsia="ko-KR"/>
        </w:rPr>
        <w:t>오염을</w:t>
      </w:r>
      <w:r>
        <w:rPr>
          <w:lang w:eastAsia="ko-KR"/>
        </w:rPr>
        <w:t xml:space="preserve"> </w:t>
      </w:r>
      <w:r>
        <w:rPr>
          <w:lang w:eastAsia="ko-KR"/>
        </w:rPr>
        <w:t>연구하였고</w:t>
      </w:r>
      <w:r>
        <w:rPr>
          <w:lang w:eastAsia="ko-KR"/>
        </w:rPr>
        <w:t xml:space="preserve">, </w:t>
      </w:r>
      <w:r>
        <w:rPr>
          <w:lang w:eastAsia="ko-KR"/>
        </w:rPr>
        <w:t>여기에서</w:t>
      </w:r>
      <w:r>
        <w:rPr>
          <w:lang w:eastAsia="ko-KR"/>
        </w:rPr>
        <w:t xml:space="preserve"> </w:t>
      </w:r>
      <w:r>
        <w:rPr>
          <w:lang w:eastAsia="ko-KR"/>
        </w:rPr>
        <w:t>얻은</w:t>
      </w:r>
      <w:r>
        <w:rPr>
          <w:lang w:eastAsia="ko-KR"/>
        </w:rPr>
        <w:t xml:space="preserve"> </w:t>
      </w:r>
      <w:r>
        <w:rPr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lang w:eastAsia="ko-KR"/>
        </w:rPr>
        <w:t>그의</w:t>
      </w:r>
      <w:r>
        <w:rPr>
          <w:lang w:eastAsia="ko-KR"/>
        </w:rPr>
        <w:t xml:space="preserve"> </w:t>
      </w:r>
      <w:r>
        <w:rPr>
          <w:lang w:eastAsia="ko-KR"/>
        </w:rPr>
        <w:t>통계학적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능력을</w:t>
      </w:r>
      <w:r>
        <w:rPr>
          <w:lang w:eastAsia="ko-KR"/>
        </w:rPr>
        <w:t xml:space="preserve"> </w:t>
      </w:r>
      <w:r>
        <w:rPr>
          <w:lang w:eastAsia="ko-KR"/>
        </w:rPr>
        <w:t>향상시키는</w:t>
      </w:r>
      <w:r>
        <w:rPr>
          <w:lang w:eastAsia="ko-KR"/>
        </w:rPr>
        <w:t xml:space="preserve"> </w:t>
      </w:r>
      <w:r>
        <w:rPr>
          <w:lang w:eastAsia="ko-KR"/>
        </w:rPr>
        <w:t>계기가</w:t>
      </w:r>
      <w:r>
        <w:rPr>
          <w:lang w:eastAsia="ko-KR"/>
        </w:rPr>
        <w:t xml:space="preserve"> </w:t>
      </w:r>
      <w:r>
        <w:rPr>
          <w:lang w:eastAsia="ko-KR"/>
        </w:rPr>
        <w:t>되었습니다</w:t>
      </w:r>
      <w:r>
        <w:rPr>
          <w:lang w:eastAsia="ko-KR"/>
        </w:rPr>
        <w:t>.</w:t>
      </w:r>
      <w:r>
        <w:rPr>
          <w:lang w:eastAsia="ko-KR"/>
        </w:rPr>
        <w:br/>
        <w:t>- **</w:t>
      </w:r>
      <w:r>
        <w:rPr>
          <w:lang w:eastAsia="ko-KR"/>
        </w:rPr>
        <w:t>경력</w:t>
      </w:r>
      <w:r>
        <w:rPr>
          <w:lang w:eastAsia="ko-KR"/>
        </w:rPr>
        <w:t xml:space="preserve">**: </w:t>
      </w:r>
      <w:r>
        <w:rPr>
          <w:lang w:eastAsia="ko-KR"/>
        </w:rPr>
        <w:t>전쟁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박스는</w:t>
      </w:r>
      <w:r>
        <w:rPr>
          <w:lang w:eastAsia="ko-KR"/>
        </w:rPr>
        <w:t xml:space="preserve"> </w:t>
      </w:r>
      <w:r>
        <w:rPr>
          <w:lang w:eastAsia="ko-KR"/>
        </w:rPr>
        <w:t>통계학에</w:t>
      </w:r>
      <w:r>
        <w:rPr>
          <w:lang w:eastAsia="ko-KR"/>
        </w:rPr>
        <w:t xml:space="preserve"> </w:t>
      </w:r>
      <w:r>
        <w:rPr>
          <w:lang w:eastAsia="ko-KR"/>
        </w:rPr>
        <w:t>깊은</w:t>
      </w:r>
      <w:r>
        <w:rPr>
          <w:lang w:eastAsia="ko-KR"/>
        </w:rPr>
        <w:t xml:space="preserve"> </w:t>
      </w:r>
      <w:r>
        <w:rPr>
          <w:lang w:eastAsia="ko-KR"/>
        </w:rPr>
        <w:t>관심을</w:t>
      </w:r>
      <w:r>
        <w:rPr>
          <w:lang w:eastAsia="ko-KR"/>
        </w:rPr>
        <w:t xml:space="preserve"> </w:t>
      </w:r>
      <w:r>
        <w:rPr>
          <w:lang w:eastAsia="ko-KR"/>
        </w:rPr>
        <w:t>가지게</w:t>
      </w:r>
      <w:r>
        <w:rPr>
          <w:lang w:eastAsia="ko-KR"/>
        </w:rPr>
        <w:t xml:space="preserve"> </w:t>
      </w:r>
      <w:r>
        <w:rPr>
          <w:lang w:eastAsia="ko-KR"/>
        </w:rPr>
        <w:t>되었고</w:t>
      </w:r>
      <w:r>
        <w:rPr>
          <w:lang w:eastAsia="ko-KR"/>
        </w:rPr>
        <w:t xml:space="preserve">, </w:t>
      </w:r>
      <w:r>
        <w:rPr>
          <w:lang w:eastAsia="ko-KR"/>
        </w:rPr>
        <w:t>런던</w:t>
      </w:r>
      <w:r>
        <w:rPr>
          <w:lang w:eastAsia="ko-KR"/>
        </w:rPr>
        <w:t xml:space="preserve"> </w:t>
      </w:r>
      <w:r>
        <w:rPr>
          <w:lang w:eastAsia="ko-KR"/>
        </w:rPr>
        <w:t>대학에서</w:t>
      </w:r>
      <w:r>
        <w:rPr>
          <w:lang w:eastAsia="ko-KR"/>
        </w:rPr>
        <w:t xml:space="preserve"> </w:t>
      </w:r>
      <w:r>
        <w:rPr>
          <w:lang w:eastAsia="ko-KR"/>
        </w:rPr>
        <w:t>통계학을</w:t>
      </w:r>
      <w:r>
        <w:rPr>
          <w:lang w:eastAsia="ko-KR"/>
        </w:rPr>
        <w:t xml:space="preserve"> </w:t>
      </w:r>
      <w:r>
        <w:rPr>
          <w:lang w:eastAsia="ko-KR"/>
        </w:rPr>
        <w:t>공부했습니다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그는</w:t>
      </w:r>
      <w:r>
        <w:rPr>
          <w:lang w:eastAsia="ko-KR"/>
        </w:rPr>
        <w:t xml:space="preserve"> </w:t>
      </w:r>
      <w:r>
        <w:rPr>
          <w:lang w:eastAsia="ko-KR"/>
        </w:rPr>
        <w:t>프린스턴</w:t>
      </w:r>
      <w:r>
        <w:rPr>
          <w:lang w:eastAsia="ko-KR"/>
        </w:rPr>
        <w:t xml:space="preserve"> </w:t>
      </w:r>
      <w:r>
        <w:rPr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연구소에서</w:t>
      </w:r>
      <w:r>
        <w:rPr>
          <w:lang w:eastAsia="ko-KR"/>
        </w:rPr>
        <w:t xml:space="preserve"> </w:t>
      </w:r>
      <w:r>
        <w:rPr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lang w:eastAsia="ko-KR"/>
        </w:rPr>
        <w:t>수행하였고</w:t>
      </w:r>
      <w:r>
        <w:rPr>
          <w:lang w:eastAsia="ko-KR"/>
        </w:rPr>
        <w:t>, 1960</w:t>
      </w:r>
      <w:r>
        <w:rPr>
          <w:lang w:eastAsia="ko-KR"/>
        </w:rPr>
        <w:t>년대에</w:t>
      </w:r>
      <w:r>
        <w:rPr>
          <w:lang w:eastAsia="ko-KR"/>
        </w:rPr>
        <w:t xml:space="preserve"> </w:t>
      </w:r>
      <w:r>
        <w:rPr>
          <w:lang w:eastAsia="ko-KR"/>
        </w:rPr>
        <w:t>위스콘신</w:t>
      </w:r>
      <w:r>
        <w:rPr>
          <w:lang w:eastAsia="ko-KR"/>
        </w:rPr>
        <w:t>-</w:t>
      </w:r>
      <w:r>
        <w:rPr>
          <w:lang w:eastAsia="ko-KR"/>
        </w:rPr>
        <w:t>매디슨</w:t>
      </w:r>
      <w:r>
        <w:rPr>
          <w:lang w:eastAsia="ko-KR"/>
        </w:rPr>
        <w:t xml:space="preserve"> </w:t>
      </w:r>
      <w:r>
        <w:rPr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lang w:eastAsia="ko-KR"/>
        </w:rPr>
        <w:t>통계학과에서</w:t>
      </w:r>
      <w:r>
        <w:rPr>
          <w:lang w:eastAsia="ko-KR"/>
        </w:rPr>
        <w:t xml:space="preserve"> </w:t>
      </w:r>
      <w:r>
        <w:rPr>
          <w:lang w:eastAsia="ko-KR"/>
        </w:rPr>
        <w:t>교편을</w:t>
      </w:r>
      <w:r>
        <w:rPr>
          <w:lang w:eastAsia="ko-KR"/>
        </w:rPr>
        <w:t xml:space="preserve"> </w:t>
      </w:r>
      <w:r>
        <w:rPr>
          <w:lang w:eastAsia="ko-KR"/>
        </w:rPr>
        <w:t>잡았습니다</w:t>
      </w:r>
      <w:r>
        <w:rPr>
          <w:lang w:eastAsia="ko-KR"/>
        </w:rPr>
        <w:t>.</w:t>
      </w:r>
    </w:p>
    <w:p w14:paraId="4E9A446B" w14:textId="77777777" w:rsidR="00334530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업적</w:t>
      </w:r>
    </w:p>
    <w:p w14:paraId="0F3FA925" w14:textId="77777777" w:rsidR="00334530" w:rsidRDefault="00000000">
      <w:pPr>
        <w:rPr>
          <w:lang w:eastAsia="ko-KR"/>
        </w:rPr>
      </w:pPr>
      <w:r>
        <w:rPr>
          <w:lang w:eastAsia="ko-KR"/>
        </w:rPr>
        <w:t>- **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방법론</w:t>
      </w:r>
      <w:r>
        <w:rPr>
          <w:lang w:eastAsia="ko-KR"/>
        </w:rPr>
        <w:t xml:space="preserve">(RSM)**: </w:t>
      </w:r>
      <w:r>
        <w:rPr>
          <w:lang w:eastAsia="ko-KR"/>
        </w:rPr>
        <w:t>박스는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방법론의</w:t>
      </w:r>
      <w:r>
        <w:rPr>
          <w:lang w:eastAsia="ko-KR"/>
        </w:rPr>
        <w:t xml:space="preserve"> </w:t>
      </w:r>
      <w:r>
        <w:rPr>
          <w:lang w:eastAsia="ko-KR"/>
        </w:rPr>
        <w:t>창시자로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방법론은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</w:t>
      </w:r>
      <w:r>
        <w:rPr>
          <w:lang w:eastAsia="ko-KR"/>
        </w:rPr>
        <w:t>최적화하는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**Box-Cox </w:t>
      </w:r>
      <w:r>
        <w:rPr>
          <w:lang w:eastAsia="ko-KR"/>
        </w:rPr>
        <w:t>변환</w:t>
      </w:r>
      <w:r>
        <w:rPr>
          <w:lang w:eastAsia="ko-KR"/>
        </w:rPr>
        <w:t xml:space="preserve">**: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정규성을</w:t>
      </w:r>
      <w:r>
        <w:rPr>
          <w:lang w:eastAsia="ko-KR"/>
        </w:rPr>
        <w:t xml:space="preserve"> </w:t>
      </w:r>
      <w:r>
        <w:rPr>
          <w:lang w:eastAsia="ko-KR"/>
        </w:rPr>
        <w:t>개선하기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Box-Cox </w:t>
      </w:r>
      <w:r>
        <w:rPr>
          <w:lang w:eastAsia="ko-KR"/>
        </w:rPr>
        <w:t>변환은</w:t>
      </w:r>
      <w:r>
        <w:rPr>
          <w:lang w:eastAsia="ko-KR"/>
        </w:rPr>
        <w:t xml:space="preserve"> </w:t>
      </w:r>
      <w:r>
        <w:rPr>
          <w:lang w:eastAsia="ko-KR"/>
        </w:rPr>
        <w:t>그의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기법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**Box-Jenkins </w:t>
      </w:r>
      <w:r>
        <w:rPr>
          <w:lang w:eastAsia="ko-KR"/>
        </w:rPr>
        <w:t>방법</w:t>
      </w:r>
      <w:r>
        <w:rPr>
          <w:lang w:eastAsia="ko-KR"/>
        </w:rPr>
        <w:t xml:space="preserve">**: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분석에서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Box-Jenkins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조지</w:t>
      </w:r>
      <w:r>
        <w:rPr>
          <w:lang w:eastAsia="ko-KR"/>
        </w:rPr>
        <w:t xml:space="preserve"> </w:t>
      </w:r>
      <w:r>
        <w:rPr>
          <w:lang w:eastAsia="ko-KR"/>
        </w:rPr>
        <w:t>박스와</w:t>
      </w:r>
      <w:r>
        <w:rPr>
          <w:lang w:eastAsia="ko-KR"/>
        </w:rPr>
        <w:t xml:space="preserve"> </w:t>
      </w:r>
      <w:r>
        <w:rPr>
          <w:lang w:eastAsia="ko-KR"/>
        </w:rPr>
        <w:t>그의</w:t>
      </w:r>
      <w:r>
        <w:rPr>
          <w:lang w:eastAsia="ko-KR"/>
        </w:rPr>
        <w:t xml:space="preserve"> </w:t>
      </w:r>
      <w:r>
        <w:rPr>
          <w:lang w:eastAsia="ko-KR"/>
        </w:rPr>
        <w:t>동료인</w:t>
      </w:r>
      <w:r>
        <w:rPr>
          <w:lang w:eastAsia="ko-KR"/>
        </w:rPr>
        <w:t xml:space="preserve"> Gwilym Jenkins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개발되었습니다</w:t>
      </w:r>
      <w:r>
        <w:rPr>
          <w:lang w:eastAsia="ko-KR"/>
        </w:rPr>
        <w:t>.</w:t>
      </w:r>
      <w:r>
        <w:rPr>
          <w:lang w:eastAsia="ko-KR"/>
        </w:rPr>
        <w:br/>
        <w:t>- **</w:t>
      </w:r>
      <w:r>
        <w:rPr>
          <w:lang w:eastAsia="ko-KR"/>
        </w:rPr>
        <w:t>중심합성계획법</w:t>
      </w:r>
      <w:r>
        <w:rPr>
          <w:lang w:eastAsia="ko-KR"/>
        </w:rPr>
        <w:t xml:space="preserve">(CCD)**: </w:t>
      </w:r>
      <w:r>
        <w:rPr>
          <w:lang w:eastAsia="ko-KR"/>
        </w:rPr>
        <w:t>조지</w:t>
      </w:r>
      <w:r>
        <w:rPr>
          <w:lang w:eastAsia="ko-KR"/>
        </w:rPr>
        <w:t xml:space="preserve"> </w:t>
      </w:r>
      <w:r>
        <w:rPr>
          <w:lang w:eastAsia="ko-KR"/>
        </w:rPr>
        <w:t>박스와</w:t>
      </w:r>
      <w:r>
        <w:rPr>
          <w:lang w:eastAsia="ko-KR"/>
        </w:rPr>
        <w:t xml:space="preserve"> Wilson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</w:t>
      </w:r>
      <w:r>
        <w:rPr>
          <w:lang w:eastAsia="ko-KR"/>
        </w:rPr>
        <w:t>중심합성계획법은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핵심적인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>,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적합하기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설계되었습니다</w:t>
      </w:r>
      <w:r>
        <w:rPr>
          <w:lang w:eastAsia="ko-KR"/>
        </w:rPr>
        <w:t>.</w:t>
      </w:r>
    </w:p>
    <w:p w14:paraId="1848B5FA" w14:textId="77777777" w:rsidR="00334530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>K. B. Wilson</w:t>
      </w:r>
    </w:p>
    <w:p w14:paraId="387A00E0" w14:textId="77777777" w:rsidR="00334530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생애와</w:t>
      </w:r>
      <w:r>
        <w:rPr>
          <w:lang w:eastAsia="ko-KR"/>
        </w:rPr>
        <w:t xml:space="preserve"> </w:t>
      </w:r>
      <w:r>
        <w:rPr>
          <w:lang w:eastAsia="ko-KR"/>
        </w:rPr>
        <w:t>경력</w:t>
      </w:r>
    </w:p>
    <w:p w14:paraId="3B806F09" w14:textId="77777777" w:rsidR="00334530" w:rsidRDefault="00000000">
      <w:pPr>
        <w:rPr>
          <w:lang w:eastAsia="ko-KR"/>
        </w:rPr>
      </w:pPr>
      <w:r>
        <w:rPr>
          <w:lang w:eastAsia="ko-KR"/>
        </w:rPr>
        <w:t>K. B. Wilson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개인적인</w:t>
      </w:r>
      <w:r>
        <w:rPr>
          <w:lang w:eastAsia="ko-KR"/>
        </w:rPr>
        <w:t xml:space="preserve"> </w:t>
      </w:r>
      <w:r>
        <w:rPr>
          <w:lang w:eastAsia="ko-KR"/>
        </w:rPr>
        <w:t>생애</w:t>
      </w:r>
      <w:r>
        <w:rPr>
          <w:lang w:eastAsia="ko-KR"/>
        </w:rPr>
        <w:t xml:space="preserve"> </w:t>
      </w:r>
      <w:r>
        <w:rPr>
          <w:lang w:eastAsia="ko-KR"/>
        </w:rPr>
        <w:t>정보는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적게</w:t>
      </w:r>
      <w:r>
        <w:rPr>
          <w:lang w:eastAsia="ko-KR"/>
        </w:rPr>
        <w:t xml:space="preserve"> </w:t>
      </w:r>
      <w:r>
        <w:rPr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그는</w:t>
      </w:r>
      <w:r>
        <w:rPr>
          <w:lang w:eastAsia="ko-KR"/>
        </w:rPr>
        <w:t xml:space="preserve"> </w:t>
      </w:r>
      <w:r>
        <w:rPr>
          <w:lang w:eastAsia="ko-KR"/>
        </w:rPr>
        <w:t>조지</w:t>
      </w:r>
      <w:r>
        <w:rPr>
          <w:lang w:eastAsia="ko-KR"/>
        </w:rPr>
        <w:t xml:space="preserve"> </w:t>
      </w:r>
      <w:r>
        <w:rPr>
          <w:lang w:eastAsia="ko-KR"/>
        </w:rPr>
        <w:t>박스와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방법론에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lang w:eastAsia="ko-KR"/>
        </w:rPr>
        <w:t>수행하였으며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중심합성계획법의</w:t>
      </w:r>
      <w:r>
        <w:rPr>
          <w:lang w:eastAsia="ko-KR"/>
        </w:rPr>
        <w:t xml:space="preserve"> </w:t>
      </w:r>
      <w:r>
        <w:rPr>
          <w:lang w:eastAsia="ko-KR"/>
        </w:rPr>
        <w:t>공동</w:t>
      </w:r>
      <w:r>
        <w:rPr>
          <w:lang w:eastAsia="ko-KR"/>
        </w:rPr>
        <w:t xml:space="preserve"> </w:t>
      </w:r>
      <w:r>
        <w:rPr>
          <w:lang w:eastAsia="ko-KR"/>
        </w:rPr>
        <w:t>창시자로서</w:t>
      </w:r>
      <w:r>
        <w:rPr>
          <w:lang w:eastAsia="ko-KR"/>
        </w:rPr>
        <w:t xml:space="preserve"> </w:t>
      </w:r>
      <w:r>
        <w:rPr>
          <w:lang w:eastAsia="ko-KR"/>
        </w:rPr>
        <w:t>통계학</w:t>
      </w:r>
      <w:r>
        <w:rPr>
          <w:lang w:eastAsia="ko-KR"/>
        </w:rPr>
        <w:t xml:space="preserve"> </w:t>
      </w:r>
      <w:r>
        <w:rPr>
          <w:lang w:eastAsia="ko-KR"/>
        </w:rPr>
        <w:t>분야에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공헌을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.</w:t>
      </w:r>
    </w:p>
    <w:p w14:paraId="4930880E" w14:textId="77777777" w:rsidR="00334530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업적</w:t>
      </w:r>
    </w:p>
    <w:p w14:paraId="65E06E7B" w14:textId="77777777" w:rsidR="00334530" w:rsidRDefault="00000000">
      <w:pPr>
        <w:rPr>
          <w:lang w:eastAsia="ko-KR"/>
        </w:rPr>
      </w:pPr>
      <w:r>
        <w:rPr>
          <w:lang w:eastAsia="ko-KR"/>
        </w:rPr>
        <w:t>- **</w:t>
      </w:r>
      <w:r>
        <w:rPr>
          <w:lang w:eastAsia="ko-KR"/>
        </w:rPr>
        <w:t>중심합성계획법</w:t>
      </w:r>
      <w:r>
        <w:rPr>
          <w:lang w:eastAsia="ko-KR"/>
        </w:rPr>
        <w:t>(CCD)**: Wilson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박스와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중심합성계획법을</w:t>
      </w:r>
      <w:r>
        <w:rPr>
          <w:lang w:eastAsia="ko-KR"/>
        </w:rPr>
        <w:t xml:space="preserve"> </w:t>
      </w:r>
      <w:r>
        <w:rPr>
          <w:lang w:eastAsia="ko-KR"/>
        </w:rPr>
        <w:t>개발하였습니다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표면을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탐색하고</w:t>
      </w:r>
      <w:r>
        <w:rPr>
          <w:lang w:eastAsia="ko-KR"/>
        </w:rPr>
        <w:t xml:space="preserve"> </w:t>
      </w:r>
      <w:r>
        <w:rPr>
          <w:lang w:eastAsia="ko-KR"/>
        </w:rPr>
        <w:t>최적화하는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도구로</w:t>
      </w:r>
      <w:r>
        <w:rPr>
          <w:lang w:eastAsia="ko-KR"/>
        </w:rPr>
        <w:t xml:space="preserve"> </w:t>
      </w:r>
      <w:r>
        <w:rPr>
          <w:lang w:eastAsia="ko-KR"/>
        </w:rPr>
        <w:t>자리</w:t>
      </w:r>
      <w:r>
        <w:rPr>
          <w:lang w:eastAsia="ko-KR"/>
        </w:rPr>
        <w:t xml:space="preserve"> </w:t>
      </w:r>
      <w:r>
        <w:rPr>
          <w:lang w:eastAsia="ko-KR"/>
        </w:rPr>
        <w:t>잡았습니다</w:t>
      </w:r>
      <w:r>
        <w:rPr>
          <w:lang w:eastAsia="ko-KR"/>
        </w:rPr>
        <w:t>.</w:t>
      </w:r>
    </w:p>
    <w:p w14:paraId="6DFB4603" w14:textId="77777777" w:rsidR="00334530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중심합성계획법의</w:t>
      </w:r>
      <w:r>
        <w:rPr>
          <w:lang w:eastAsia="ko-KR"/>
        </w:rPr>
        <w:t xml:space="preserve"> </w:t>
      </w:r>
      <w:r>
        <w:rPr>
          <w:lang w:eastAsia="ko-KR"/>
        </w:rPr>
        <w:t>의의</w:t>
      </w:r>
    </w:p>
    <w:p w14:paraId="5BB9DF6B" w14:textId="77777777" w:rsidR="00334530" w:rsidRDefault="00000000">
      <w:pPr>
        <w:rPr>
          <w:lang w:eastAsia="ko-KR"/>
        </w:rPr>
      </w:pPr>
      <w:r>
        <w:rPr>
          <w:lang w:eastAsia="ko-KR"/>
        </w:rPr>
        <w:t>중심합성계획법은</w:t>
      </w:r>
      <w:r>
        <w:rPr>
          <w:lang w:eastAsia="ko-KR"/>
        </w:rPr>
        <w:t xml:space="preserve"> RSM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,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산업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,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,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등에</w:t>
      </w:r>
      <w:r>
        <w:rPr>
          <w:lang w:eastAsia="ko-KR"/>
        </w:rPr>
        <w:t xml:space="preserve"> </w:t>
      </w:r>
      <w:r>
        <w:rPr>
          <w:lang w:eastAsia="ko-KR"/>
        </w:rPr>
        <w:t>활용되고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박스와</w:t>
      </w:r>
      <w:r>
        <w:rPr>
          <w:lang w:eastAsia="ko-KR"/>
        </w:rPr>
        <w:t xml:space="preserve"> Wilson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효율성과</w:t>
      </w:r>
      <w:r>
        <w:rPr>
          <w:lang w:eastAsia="ko-KR"/>
        </w:rPr>
        <w:t xml:space="preserve"> </w:t>
      </w:r>
      <w:r>
        <w:rPr>
          <w:lang w:eastAsia="ko-KR"/>
        </w:rPr>
        <w:t>정확성을</w:t>
      </w:r>
      <w:r>
        <w:rPr>
          <w:lang w:eastAsia="ko-KR"/>
        </w:rPr>
        <w:t xml:space="preserve"> </w:t>
      </w:r>
      <w:r>
        <w:rPr>
          <w:lang w:eastAsia="ko-KR"/>
        </w:rPr>
        <w:t>극대화하는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기여를</w:t>
      </w:r>
      <w:r>
        <w:rPr>
          <w:lang w:eastAsia="ko-KR"/>
        </w:rPr>
        <w:t xml:space="preserve"> </w:t>
      </w:r>
      <w:r>
        <w:rPr>
          <w:lang w:eastAsia="ko-KR"/>
        </w:rPr>
        <w:t>하였으며</w:t>
      </w:r>
      <w:r>
        <w:rPr>
          <w:lang w:eastAsia="ko-KR"/>
        </w:rPr>
        <w:t xml:space="preserve">, </w:t>
      </w:r>
      <w:r>
        <w:rPr>
          <w:lang w:eastAsia="ko-KR"/>
        </w:rPr>
        <w:t>이들의</w:t>
      </w:r>
      <w:r>
        <w:rPr>
          <w:lang w:eastAsia="ko-KR"/>
        </w:rPr>
        <w:t xml:space="preserve"> </w:t>
      </w:r>
      <w:r>
        <w:rPr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lang w:eastAsia="ko-KR"/>
        </w:rPr>
        <w:t>현대</w:t>
      </w:r>
      <w:r>
        <w:rPr>
          <w:lang w:eastAsia="ko-KR"/>
        </w:rPr>
        <w:t xml:space="preserve"> </w:t>
      </w:r>
      <w:r>
        <w:rPr>
          <w:lang w:eastAsia="ko-KR"/>
        </w:rPr>
        <w:t>통계학과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이론의</w:t>
      </w:r>
      <w:r>
        <w:rPr>
          <w:lang w:eastAsia="ko-KR"/>
        </w:rPr>
        <w:t xml:space="preserve"> </w:t>
      </w:r>
      <w:r>
        <w:rPr>
          <w:lang w:eastAsia="ko-KR"/>
        </w:rPr>
        <w:t>기반을</w:t>
      </w:r>
      <w:r>
        <w:rPr>
          <w:lang w:eastAsia="ko-KR"/>
        </w:rPr>
        <w:t xml:space="preserve"> </w:t>
      </w:r>
      <w:r>
        <w:rPr>
          <w:lang w:eastAsia="ko-KR"/>
        </w:rPr>
        <w:t>이루고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4BCEF4E" w14:textId="77777777" w:rsidR="00334530" w:rsidRDefault="00000000">
      <w:pPr>
        <w:rPr>
          <w:lang w:eastAsia="ko-KR"/>
        </w:rPr>
      </w:pPr>
      <w:r>
        <w:rPr>
          <w:lang w:eastAsia="ko-KR"/>
        </w:rPr>
        <w:t>조지</w:t>
      </w:r>
      <w:r>
        <w:rPr>
          <w:lang w:eastAsia="ko-KR"/>
        </w:rPr>
        <w:t xml:space="preserve"> </w:t>
      </w:r>
      <w:r>
        <w:rPr>
          <w:lang w:eastAsia="ko-KR"/>
        </w:rPr>
        <w:t>박스는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유명한</w:t>
      </w:r>
      <w:r>
        <w:rPr>
          <w:lang w:eastAsia="ko-KR"/>
        </w:rPr>
        <w:t xml:space="preserve"> </w:t>
      </w:r>
      <w:r>
        <w:rPr>
          <w:lang w:eastAsia="ko-KR"/>
        </w:rPr>
        <w:t>말을</w:t>
      </w:r>
      <w:r>
        <w:rPr>
          <w:lang w:eastAsia="ko-KR"/>
        </w:rPr>
        <w:t xml:space="preserve"> </w:t>
      </w:r>
      <w:r>
        <w:rPr>
          <w:lang w:eastAsia="ko-KR"/>
        </w:rPr>
        <w:t>남기기도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: '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틀리지만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.'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현실을</w:t>
      </w:r>
      <w:r>
        <w:rPr>
          <w:lang w:eastAsia="ko-KR"/>
        </w:rPr>
        <w:t xml:space="preserve"> </w:t>
      </w:r>
      <w:r>
        <w:rPr>
          <w:lang w:eastAsia="ko-KR"/>
        </w:rPr>
        <w:t>완벽하게</w:t>
      </w:r>
      <w:r>
        <w:rPr>
          <w:lang w:eastAsia="ko-KR"/>
        </w:rPr>
        <w:t xml:space="preserve"> </w:t>
      </w:r>
      <w:r>
        <w:rPr>
          <w:lang w:eastAsia="ko-KR"/>
        </w:rPr>
        <w:t>반영하지</w:t>
      </w:r>
      <w:r>
        <w:rPr>
          <w:lang w:eastAsia="ko-KR"/>
        </w:rPr>
        <w:t xml:space="preserve"> </w:t>
      </w:r>
      <w:r>
        <w:rPr>
          <w:lang w:eastAsia="ko-KR"/>
        </w:rPr>
        <w:t>못하더라도</w:t>
      </w:r>
      <w:r>
        <w:rPr>
          <w:lang w:eastAsia="ko-KR"/>
        </w:rPr>
        <w:t xml:space="preserve">,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설계된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실질적인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해결에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5F35383C" w14:textId="77777777" w:rsidR="00334530" w:rsidRDefault="00000000">
      <w:pPr>
        <w:rPr>
          <w:lang w:eastAsia="ko-KR"/>
        </w:rPr>
      </w:pPr>
      <w:r>
        <w:rPr>
          <w:lang w:eastAsia="ko-KR"/>
        </w:rPr>
        <w:t>박스와</w:t>
      </w:r>
      <w:r>
        <w:rPr>
          <w:lang w:eastAsia="ko-KR"/>
        </w:rPr>
        <w:t xml:space="preserve"> Wilson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설계와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도구로</w:t>
      </w:r>
      <w:r>
        <w:rPr>
          <w:lang w:eastAsia="ko-KR"/>
        </w:rPr>
        <w:t xml:space="preserve"> </w:t>
      </w:r>
      <w:r>
        <w:rPr>
          <w:lang w:eastAsia="ko-KR"/>
        </w:rPr>
        <w:t>자리</w:t>
      </w:r>
      <w:r>
        <w:rPr>
          <w:lang w:eastAsia="ko-KR"/>
        </w:rPr>
        <w:t xml:space="preserve"> </w:t>
      </w:r>
      <w:r>
        <w:rPr>
          <w:lang w:eastAsia="ko-KR"/>
        </w:rPr>
        <w:t>잡았으며</w:t>
      </w:r>
      <w:r>
        <w:rPr>
          <w:lang w:eastAsia="ko-KR"/>
        </w:rPr>
        <w:t xml:space="preserve">, </w:t>
      </w:r>
      <w:r>
        <w:rPr>
          <w:lang w:eastAsia="ko-KR"/>
        </w:rPr>
        <w:t>오늘날까지도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3345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795352">
    <w:abstractNumId w:val="8"/>
  </w:num>
  <w:num w:numId="2" w16cid:durableId="719789609">
    <w:abstractNumId w:val="6"/>
  </w:num>
  <w:num w:numId="3" w16cid:durableId="1143504690">
    <w:abstractNumId w:val="5"/>
  </w:num>
  <w:num w:numId="4" w16cid:durableId="299651519">
    <w:abstractNumId w:val="4"/>
  </w:num>
  <w:num w:numId="5" w16cid:durableId="1810438707">
    <w:abstractNumId w:val="7"/>
  </w:num>
  <w:num w:numId="6" w16cid:durableId="801651964">
    <w:abstractNumId w:val="3"/>
  </w:num>
  <w:num w:numId="7" w16cid:durableId="1895505533">
    <w:abstractNumId w:val="2"/>
  </w:num>
  <w:num w:numId="8" w16cid:durableId="1232086132">
    <w:abstractNumId w:val="1"/>
  </w:num>
  <w:num w:numId="9" w16cid:durableId="24504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530"/>
    <w:rsid w:val="00636219"/>
    <w:rsid w:val="009764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23C183"/>
  <w14:defaultImageDpi w14:val="300"/>
  <w15:docId w15:val="{6CF646B6-A0F4-4AAC-987C-B4C0238F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2024-08-28T09:54:00Z</dcterms:modified>
  <cp:category/>
</cp:coreProperties>
</file>