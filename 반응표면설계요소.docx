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C1059" w14:textId="77777777" w:rsidR="002B7888" w:rsidRPr="0086081E" w:rsidRDefault="0086081E">
      <w:pPr>
        <w:pStyle w:val="a8"/>
        <w:rPr>
          <w:sz w:val="44"/>
          <w:szCs w:val="44"/>
          <w:lang w:eastAsia="ko-KR"/>
        </w:rPr>
      </w:pPr>
      <w:r w:rsidRPr="0086081E">
        <w:rPr>
          <w:sz w:val="44"/>
          <w:szCs w:val="44"/>
          <w:lang w:eastAsia="ko-KR"/>
        </w:rPr>
        <w:t>반응</w:t>
      </w:r>
      <w:r w:rsidRPr="0086081E">
        <w:rPr>
          <w:sz w:val="44"/>
          <w:szCs w:val="44"/>
          <w:lang w:eastAsia="ko-KR"/>
        </w:rPr>
        <w:t xml:space="preserve"> </w:t>
      </w:r>
      <w:r w:rsidRPr="0086081E">
        <w:rPr>
          <w:sz w:val="44"/>
          <w:szCs w:val="44"/>
          <w:lang w:eastAsia="ko-KR"/>
        </w:rPr>
        <w:t>표면</w:t>
      </w:r>
      <w:r w:rsidRPr="0086081E">
        <w:rPr>
          <w:sz w:val="44"/>
          <w:szCs w:val="44"/>
          <w:lang w:eastAsia="ko-KR"/>
        </w:rPr>
        <w:t xml:space="preserve"> </w:t>
      </w:r>
      <w:r w:rsidRPr="0086081E">
        <w:rPr>
          <w:sz w:val="44"/>
          <w:szCs w:val="44"/>
          <w:lang w:eastAsia="ko-KR"/>
        </w:rPr>
        <w:t>설계에서의</w:t>
      </w:r>
      <w:r w:rsidRPr="0086081E">
        <w:rPr>
          <w:sz w:val="44"/>
          <w:szCs w:val="44"/>
          <w:lang w:eastAsia="ko-KR"/>
        </w:rPr>
        <w:t xml:space="preserve"> </w:t>
      </w:r>
      <w:r w:rsidRPr="0086081E">
        <w:rPr>
          <w:sz w:val="44"/>
          <w:szCs w:val="44"/>
          <w:lang w:eastAsia="ko-KR"/>
        </w:rPr>
        <w:t>주요</w:t>
      </w:r>
      <w:r w:rsidRPr="0086081E">
        <w:rPr>
          <w:sz w:val="44"/>
          <w:szCs w:val="44"/>
          <w:lang w:eastAsia="ko-KR"/>
        </w:rPr>
        <w:t xml:space="preserve"> </w:t>
      </w:r>
      <w:r w:rsidRPr="0086081E">
        <w:rPr>
          <w:sz w:val="44"/>
          <w:szCs w:val="44"/>
          <w:lang w:eastAsia="ko-KR"/>
        </w:rPr>
        <w:t>요소들</w:t>
      </w:r>
    </w:p>
    <w:p w14:paraId="009BE5BA" w14:textId="77777777" w:rsidR="002B7888" w:rsidRDefault="0086081E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중앙점</w:t>
      </w:r>
      <w:r>
        <w:rPr>
          <w:lang w:eastAsia="ko-KR"/>
        </w:rPr>
        <w:t>(Center Point)</w:t>
      </w:r>
    </w:p>
    <w:p w14:paraId="77C8B74E" w14:textId="77777777" w:rsidR="002B7888" w:rsidRDefault="0086081E">
      <w:pPr>
        <w:rPr>
          <w:lang w:eastAsia="ko-KR"/>
        </w:rPr>
      </w:pPr>
      <w:r>
        <w:rPr>
          <w:lang w:eastAsia="ko-KR"/>
        </w:rPr>
        <w:t>중앙점</w:t>
      </w:r>
      <w:r>
        <w:rPr>
          <w:lang w:eastAsia="ko-KR"/>
        </w:rPr>
        <w:t>(Center Point)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변수들의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값에서</w:t>
      </w:r>
      <w:r>
        <w:rPr>
          <w:lang w:eastAsia="ko-KR"/>
        </w:rPr>
        <w:t xml:space="preserve"> </w:t>
      </w:r>
      <w:r>
        <w:rPr>
          <w:lang w:eastAsia="ko-KR"/>
        </w:rPr>
        <w:t>수행되는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 xml:space="preserve">. </w:t>
      </w:r>
      <w:r>
        <w:rPr>
          <w:lang w:eastAsia="ko-KR"/>
        </w:rPr>
        <w:t>중앙점은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표면의</w:t>
      </w:r>
      <w:r>
        <w:rPr>
          <w:lang w:eastAsia="ko-KR"/>
        </w:rPr>
        <w:t xml:space="preserve"> </w:t>
      </w:r>
      <w:r>
        <w:rPr>
          <w:lang w:eastAsia="ko-KR"/>
        </w:rPr>
        <w:t>중심에서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수집하며</w:t>
      </w:r>
      <w:r>
        <w:rPr>
          <w:lang w:eastAsia="ko-KR"/>
        </w:rPr>
        <w:t xml:space="preserve">,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반복성</w:t>
      </w:r>
      <w:r>
        <w:rPr>
          <w:lang w:eastAsia="ko-KR"/>
        </w:rPr>
        <w:t>(reproducibility)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비선형성</w:t>
      </w:r>
      <w:r>
        <w:rPr>
          <w:lang w:eastAsia="ko-KR"/>
        </w:rPr>
        <w:t>(non-linearity)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6A2D2804" w14:textId="77777777" w:rsidR="002B7888" w:rsidRDefault="0086081E">
      <w:pPr>
        <w:pStyle w:val="21"/>
        <w:rPr>
          <w:lang w:eastAsia="ko-KR"/>
        </w:rPr>
      </w:pPr>
      <w:r>
        <w:rPr>
          <w:lang w:eastAsia="ko-KR"/>
        </w:rPr>
        <w:t xml:space="preserve">1.1 </w:t>
      </w:r>
      <w:r>
        <w:rPr>
          <w:lang w:eastAsia="ko-KR"/>
        </w:rPr>
        <w:t>정의</w:t>
      </w:r>
    </w:p>
    <w:p w14:paraId="6165106C" w14:textId="77777777" w:rsidR="002B7888" w:rsidRDefault="0086081E">
      <w:pPr>
        <w:rPr>
          <w:lang w:eastAsia="ko-KR"/>
        </w:rPr>
      </w:pPr>
      <w:r>
        <w:rPr>
          <w:lang w:eastAsia="ko-KR"/>
        </w:rPr>
        <w:t>중앙점은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변수들의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값에서</w:t>
      </w:r>
      <w:r>
        <w:rPr>
          <w:lang w:eastAsia="ko-KR"/>
        </w:rPr>
        <w:t xml:space="preserve"> </w:t>
      </w:r>
      <w:r>
        <w:rPr>
          <w:lang w:eastAsia="ko-KR"/>
        </w:rPr>
        <w:t>수행되는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표면의</w:t>
      </w:r>
      <w:r>
        <w:rPr>
          <w:lang w:eastAsia="ko-KR"/>
        </w:rPr>
        <w:t xml:space="preserve"> </w:t>
      </w:r>
      <w:r>
        <w:rPr>
          <w:lang w:eastAsia="ko-KR"/>
        </w:rPr>
        <w:t>중심에서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수집하여</w:t>
      </w:r>
      <w:r>
        <w:rPr>
          <w:lang w:eastAsia="ko-KR"/>
        </w:rPr>
        <w:t xml:space="preserve"> </w:t>
      </w:r>
      <w:r>
        <w:rPr>
          <w:lang w:eastAsia="ko-KR"/>
        </w:rPr>
        <w:t>비선형성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,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</w:t>
      </w:r>
      <w:r>
        <w:rPr>
          <w:lang w:eastAsia="ko-KR"/>
        </w:rPr>
        <w:t>추정</w:t>
      </w:r>
      <w:r>
        <w:rPr>
          <w:lang w:eastAsia="ko-KR"/>
        </w:rPr>
        <w:t xml:space="preserve">, </w:t>
      </w:r>
      <w:r>
        <w:rPr>
          <w:lang w:eastAsia="ko-KR"/>
        </w:rPr>
        <w:t>중앙부근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lang w:eastAsia="ko-KR"/>
        </w:rPr>
        <w:t>가능하게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7D33D972" w14:textId="77777777" w:rsidR="002B7888" w:rsidRDefault="0086081E">
      <w:pPr>
        <w:pStyle w:val="21"/>
        <w:rPr>
          <w:lang w:eastAsia="ko-KR"/>
        </w:rPr>
      </w:pPr>
      <w:r>
        <w:rPr>
          <w:lang w:eastAsia="ko-KR"/>
        </w:rPr>
        <w:t xml:space="preserve">1.2 </w:t>
      </w:r>
      <w:r>
        <w:rPr>
          <w:lang w:eastAsia="ko-KR"/>
        </w:rPr>
        <w:t>역할</w:t>
      </w:r>
    </w:p>
    <w:p w14:paraId="4929DEED" w14:textId="77777777" w:rsidR="002B7888" w:rsidRDefault="0086081E">
      <w:pPr>
        <w:rPr>
          <w:lang w:eastAsia="ko-KR"/>
        </w:rPr>
      </w:pPr>
      <w:r>
        <w:rPr>
          <w:lang w:eastAsia="ko-KR"/>
        </w:rPr>
        <w:t>중앙점의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역할은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  <w:t>- **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적합성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t xml:space="preserve">**: </w:t>
      </w:r>
      <w:r>
        <w:rPr>
          <w:lang w:eastAsia="ko-KR"/>
        </w:rPr>
        <w:t>중앙점은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적합성을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  <w:r>
        <w:rPr>
          <w:lang w:eastAsia="ko-KR"/>
        </w:rPr>
        <w:br/>
        <w:t>- **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</w:t>
      </w:r>
      <w:r>
        <w:rPr>
          <w:lang w:eastAsia="ko-KR"/>
        </w:rPr>
        <w:t>추정</w:t>
      </w:r>
      <w:r>
        <w:rPr>
          <w:lang w:eastAsia="ko-KR"/>
        </w:rPr>
        <w:t xml:space="preserve">**: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번의</w:t>
      </w:r>
      <w:r>
        <w:rPr>
          <w:lang w:eastAsia="ko-KR"/>
        </w:rPr>
        <w:t xml:space="preserve"> </w:t>
      </w:r>
      <w:r>
        <w:rPr>
          <w:lang w:eastAsia="ko-KR"/>
        </w:rPr>
        <w:t>중앙점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추정할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>- **</w:t>
      </w:r>
      <w:r>
        <w:rPr>
          <w:lang w:eastAsia="ko-KR"/>
        </w:rPr>
        <w:t>중앙부근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**: </w:t>
      </w:r>
      <w:r>
        <w:rPr>
          <w:lang w:eastAsia="ko-KR"/>
        </w:rPr>
        <w:t>중앙점</w:t>
      </w:r>
      <w:r>
        <w:rPr>
          <w:lang w:eastAsia="ko-KR"/>
        </w:rPr>
        <w:t xml:space="preserve"> </w:t>
      </w:r>
      <w:r>
        <w:rPr>
          <w:lang w:eastAsia="ko-KR"/>
        </w:rPr>
        <w:t>실험은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표면의</w:t>
      </w:r>
      <w:r>
        <w:rPr>
          <w:lang w:eastAsia="ko-KR"/>
        </w:rPr>
        <w:t xml:space="preserve"> </w:t>
      </w:r>
      <w:r>
        <w:rPr>
          <w:lang w:eastAsia="ko-KR"/>
        </w:rPr>
        <w:t>중심</w:t>
      </w:r>
      <w:r>
        <w:rPr>
          <w:lang w:eastAsia="ko-KR"/>
        </w:rPr>
        <w:t xml:space="preserve"> </w:t>
      </w:r>
      <w:r>
        <w:rPr>
          <w:lang w:eastAsia="ko-KR"/>
        </w:rPr>
        <w:t>근처에서</w:t>
      </w:r>
      <w:r>
        <w:rPr>
          <w:lang w:eastAsia="ko-KR"/>
        </w:rPr>
        <w:t xml:space="preserve"> </w:t>
      </w:r>
      <w:r>
        <w:rPr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변화하는지를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665A1551" w14:textId="77777777" w:rsidR="002B7888" w:rsidRDefault="0086081E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proofErr w:type="spellStart"/>
      <w:r>
        <w:rPr>
          <w:lang w:eastAsia="ko-KR"/>
        </w:rPr>
        <w:t>축점</w:t>
      </w:r>
      <w:proofErr w:type="spellEnd"/>
      <w:r>
        <w:rPr>
          <w:lang w:eastAsia="ko-KR"/>
        </w:rPr>
        <w:t>(Axial Points)</w:t>
      </w:r>
    </w:p>
    <w:p w14:paraId="28F0C1DC" w14:textId="77777777" w:rsidR="002B7888" w:rsidRDefault="0086081E">
      <w:pPr>
        <w:pStyle w:val="21"/>
        <w:rPr>
          <w:lang w:eastAsia="ko-KR"/>
        </w:rPr>
      </w:pPr>
      <w:r>
        <w:rPr>
          <w:lang w:eastAsia="ko-KR"/>
        </w:rPr>
        <w:t xml:space="preserve">2.1 </w:t>
      </w:r>
      <w:r>
        <w:rPr>
          <w:lang w:eastAsia="ko-KR"/>
        </w:rPr>
        <w:t>정의</w:t>
      </w:r>
    </w:p>
    <w:p w14:paraId="3749CAF2" w14:textId="77777777" w:rsidR="002B7888" w:rsidRDefault="0086081E">
      <w:pPr>
        <w:rPr>
          <w:lang w:eastAsia="ko-KR"/>
        </w:rPr>
      </w:pPr>
      <w:proofErr w:type="spellStart"/>
      <w:r>
        <w:rPr>
          <w:lang w:eastAsia="ko-KR"/>
        </w:rPr>
        <w:t>축점</w:t>
      </w:r>
      <w:proofErr w:type="spellEnd"/>
      <w:r>
        <w:rPr>
          <w:lang w:eastAsia="ko-KR"/>
        </w:rPr>
        <w:t>(Axial Points)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중심점에서</w:t>
      </w:r>
      <w:r>
        <w:rPr>
          <w:lang w:eastAsia="ko-KR"/>
        </w:rPr>
        <w:t xml:space="preserve"> </w:t>
      </w:r>
      <w:r>
        <w:rPr>
          <w:lang w:eastAsia="ko-KR"/>
        </w:rPr>
        <w:t>멀리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점들입니다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점들은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곡률</w:t>
      </w:r>
      <w:r>
        <w:rPr>
          <w:lang w:eastAsia="ko-KR"/>
        </w:rPr>
        <w:t>(curvature)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24FB7E55" w14:textId="77777777" w:rsidR="002B7888" w:rsidRDefault="0086081E">
      <w:pPr>
        <w:pStyle w:val="21"/>
        <w:rPr>
          <w:lang w:eastAsia="ko-KR"/>
        </w:rPr>
      </w:pPr>
      <w:r>
        <w:rPr>
          <w:lang w:eastAsia="ko-KR"/>
        </w:rPr>
        <w:t xml:space="preserve">2.2 </w:t>
      </w:r>
      <w:r>
        <w:rPr>
          <w:lang w:eastAsia="ko-KR"/>
        </w:rPr>
        <w:t>역할</w:t>
      </w:r>
    </w:p>
    <w:p w14:paraId="5F2A433E" w14:textId="77777777" w:rsidR="002B7888" w:rsidRDefault="0086081E">
      <w:pPr>
        <w:rPr>
          <w:lang w:eastAsia="ko-KR"/>
        </w:rPr>
      </w:pPr>
      <w:proofErr w:type="spellStart"/>
      <w:r>
        <w:rPr>
          <w:lang w:eastAsia="ko-KR"/>
        </w:rPr>
        <w:t>축점의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역할은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  <w:t>- **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곡률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t xml:space="preserve">**: </w:t>
      </w:r>
      <w:proofErr w:type="spellStart"/>
      <w:r>
        <w:rPr>
          <w:lang w:eastAsia="ko-KR"/>
        </w:rPr>
        <w:t>축점은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표면의</w:t>
      </w:r>
      <w:r>
        <w:rPr>
          <w:lang w:eastAsia="ko-KR"/>
        </w:rPr>
        <w:t xml:space="preserve"> </w:t>
      </w:r>
      <w:r>
        <w:rPr>
          <w:lang w:eastAsia="ko-KR"/>
        </w:rPr>
        <w:t>곡률을</w:t>
      </w:r>
      <w:r>
        <w:rPr>
          <w:lang w:eastAsia="ko-KR"/>
        </w:rPr>
        <w:t xml:space="preserve"> </w:t>
      </w:r>
      <w:r>
        <w:rPr>
          <w:lang w:eastAsia="ko-KR"/>
        </w:rPr>
        <w:t>탐색하는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>- **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표면의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**: </w:t>
      </w:r>
      <w:proofErr w:type="spellStart"/>
      <w:r>
        <w:rPr>
          <w:lang w:eastAsia="ko-KR"/>
        </w:rPr>
        <w:t>축점은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중앙점에서</w:t>
      </w:r>
      <w:r>
        <w:rPr>
          <w:lang w:eastAsia="ko-KR"/>
        </w:rPr>
        <w:t xml:space="preserve"> </w:t>
      </w:r>
      <w:r>
        <w:rPr>
          <w:lang w:eastAsia="ko-KR"/>
        </w:rPr>
        <w:t>멀리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표면의</w:t>
      </w:r>
      <w:r>
        <w:rPr>
          <w:lang w:eastAsia="ko-KR"/>
        </w:rPr>
        <w:t xml:space="preserve"> </w:t>
      </w:r>
      <w:r>
        <w:rPr>
          <w:lang w:eastAsia="ko-KR"/>
        </w:rPr>
        <w:t>경계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변화하는지를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3627C7C" w14:textId="77777777" w:rsidR="002B7888" w:rsidRDefault="0086081E">
      <w:pPr>
        <w:pStyle w:val="21"/>
        <w:rPr>
          <w:lang w:eastAsia="ko-KR"/>
        </w:rPr>
      </w:pPr>
      <w:r>
        <w:rPr>
          <w:lang w:eastAsia="ko-KR"/>
        </w:rPr>
        <w:t xml:space="preserve">2.3 </w:t>
      </w:r>
      <w:proofErr w:type="spellStart"/>
      <w:r>
        <w:rPr>
          <w:lang w:eastAsia="ko-KR"/>
        </w:rPr>
        <w:t>축점의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(</w:t>
      </w: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)</w:t>
      </w:r>
    </w:p>
    <w:p w14:paraId="244E8E85" w14:textId="77777777" w:rsidR="002B7888" w:rsidRDefault="0086081E">
      <w:pPr>
        <w:rPr>
          <w:lang w:eastAsia="ko-KR"/>
        </w:rPr>
      </w:pPr>
      <w:proofErr w:type="spellStart"/>
      <w:r>
        <w:rPr>
          <w:lang w:eastAsia="ko-KR"/>
        </w:rPr>
        <w:t>축점의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위치는</w:t>
      </w:r>
      <w:r>
        <w:rPr>
          <w:lang w:eastAsia="ko-KR"/>
        </w:rPr>
        <w:t xml:space="preserve"> </w:t>
      </w:r>
      <w:r>
        <w:rPr>
          <w:lang w:eastAsia="ko-KR"/>
        </w:rPr>
        <w:t>알파</w:t>
      </w:r>
      <w:r>
        <w:rPr>
          <w:lang w:eastAsia="ko-KR"/>
        </w:rPr>
        <w:t>(</w:t>
      </w:r>
      <w:r>
        <w:t>α</w:t>
      </w:r>
      <w:r>
        <w:rPr>
          <w:lang w:eastAsia="ko-KR"/>
        </w:rPr>
        <w:t xml:space="preserve">)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결정됩니다</w:t>
      </w:r>
      <w:r>
        <w:rPr>
          <w:lang w:eastAsia="ko-KR"/>
        </w:rPr>
        <w:t xml:space="preserve">. </w:t>
      </w: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중심점에서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특성에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설정됩니다</w:t>
      </w:r>
      <w:r>
        <w:rPr>
          <w:lang w:eastAsia="ko-KR"/>
        </w:rPr>
        <w:t>:</w:t>
      </w:r>
      <w:r>
        <w:rPr>
          <w:lang w:eastAsia="ko-KR"/>
        </w:rPr>
        <w:br/>
        <w:t>- **</w:t>
      </w:r>
      <w:r>
        <w:rPr>
          <w:lang w:eastAsia="ko-KR"/>
        </w:rPr>
        <w:t>구형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  <w:r>
        <w:rPr>
          <w:lang w:eastAsia="ko-KR"/>
        </w:rPr>
        <w:t xml:space="preserve">(Spherical Design)**: </w:t>
      </w:r>
      <w:r>
        <w:t>α</w:t>
      </w:r>
      <w:r>
        <w:rPr>
          <w:lang w:eastAsia="ko-KR"/>
        </w:rPr>
        <w:t xml:space="preserve"> = √k</w:t>
      </w:r>
      <w:r>
        <w:rPr>
          <w:lang w:eastAsia="ko-KR"/>
        </w:rPr>
        <w:br/>
        <w:t>- **</w:t>
      </w:r>
      <w:r>
        <w:rPr>
          <w:lang w:eastAsia="ko-KR"/>
        </w:rPr>
        <w:t>정사각형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  <w:r>
        <w:rPr>
          <w:lang w:eastAsia="ko-KR"/>
        </w:rPr>
        <w:t xml:space="preserve">(Cubic Design)**: </w:t>
      </w:r>
      <w:r>
        <w:t>α</w:t>
      </w:r>
      <w:r>
        <w:rPr>
          <w:lang w:eastAsia="ko-KR"/>
        </w:rPr>
        <w:t xml:space="preserve"> = 1</w:t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 xml:space="preserve"> k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수입니다</w:t>
      </w:r>
      <w:r>
        <w:rPr>
          <w:lang w:eastAsia="ko-KR"/>
        </w:rPr>
        <w:t>.</w:t>
      </w:r>
    </w:p>
    <w:p w14:paraId="74BE4653" w14:textId="77777777" w:rsidR="002B7888" w:rsidRDefault="0086081E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알파</w:t>
      </w:r>
      <w:r>
        <w:rPr>
          <w:lang w:eastAsia="ko-KR"/>
        </w:rPr>
        <w:t>(</w:t>
      </w:r>
      <w:r>
        <w:t>α</w:t>
      </w:r>
      <w:r>
        <w:rPr>
          <w:lang w:eastAsia="ko-KR"/>
        </w:rPr>
        <w:t xml:space="preserve">) </w:t>
      </w:r>
      <w:r>
        <w:rPr>
          <w:lang w:eastAsia="ko-KR"/>
        </w:rPr>
        <w:t>값</w:t>
      </w:r>
    </w:p>
    <w:p w14:paraId="429CDF54" w14:textId="77777777" w:rsidR="002B7888" w:rsidRDefault="0086081E">
      <w:pPr>
        <w:pStyle w:val="21"/>
        <w:rPr>
          <w:lang w:eastAsia="ko-KR"/>
        </w:rPr>
      </w:pPr>
      <w:r>
        <w:rPr>
          <w:lang w:eastAsia="ko-KR"/>
        </w:rPr>
        <w:t xml:space="preserve">3.1 </w:t>
      </w:r>
      <w:r>
        <w:rPr>
          <w:lang w:eastAsia="ko-KR"/>
        </w:rPr>
        <w:t>정의</w:t>
      </w:r>
    </w:p>
    <w:p w14:paraId="1730790D" w14:textId="77777777" w:rsidR="002B7888" w:rsidRDefault="0086081E">
      <w:pPr>
        <w:rPr>
          <w:lang w:eastAsia="ko-KR"/>
        </w:rPr>
      </w:pPr>
      <w:r>
        <w:rPr>
          <w:lang w:eastAsia="ko-KR"/>
        </w:rPr>
        <w:t>알파</w:t>
      </w:r>
      <w:r>
        <w:rPr>
          <w:lang w:eastAsia="ko-KR"/>
        </w:rPr>
        <w:t>(</w:t>
      </w:r>
      <w:r>
        <w:t>α</w:t>
      </w:r>
      <w:r>
        <w:rPr>
          <w:lang w:eastAsia="ko-KR"/>
        </w:rPr>
        <w:t xml:space="preserve">)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매개변수입니다</w:t>
      </w:r>
      <w:r>
        <w:rPr>
          <w:lang w:eastAsia="ko-KR"/>
        </w:rPr>
        <w:t xml:space="preserve">. </w:t>
      </w: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중앙점에서</w:t>
      </w:r>
      <w:r>
        <w:rPr>
          <w:lang w:eastAsia="ko-KR"/>
        </w:rPr>
        <w:t xml:space="preserve"> </w:t>
      </w:r>
      <w:r>
        <w:rPr>
          <w:lang w:eastAsia="ko-KR"/>
        </w:rPr>
        <w:t>축점까지의</w:t>
      </w:r>
      <w:r>
        <w:rPr>
          <w:lang w:eastAsia="ko-KR"/>
        </w:rPr>
        <w:t xml:space="preserve"> </w:t>
      </w:r>
      <w:r>
        <w:rPr>
          <w:lang w:eastAsia="ko-KR"/>
        </w:rPr>
        <w:t>거리로</w:t>
      </w:r>
      <w:r>
        <w:rPr>
          <w:lang w:eastAsia="ko-KR"/>
        </w:rPr>
        <w:t xml:space="preserve"> </w:t>
      </w:r>
      <w:r>
        <w:rPr>
          <w:lang w:eastAsia="ko-KR"/>
        </w:rPr>
        <w:t>정의되며</w:t>
      </w:r>
      <w:r>
        <w:rPr>
          <w:lang w:eastAsia="ko-KR"/>
        </w:rPr>
        <w:t xml:space="preserve">,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특성에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설정됩니다</w:t>
      </w:r>
      <w:r>
        <w:rPr>
          <w:lang w:eastAsia="ko-KR"/>
        </w:rPr>
        <w:t>.</w:t>
      </w:r>
    </w:p>
    <w:p w14:paraId="39A0B1E7" w14:textId="77777777" w:rsidR="002B7888" w:rsidRDefault="0086081E">
      <w:pPr>
        <w:pStyle w:val="21"/>
        <w:rPr>
          <w:lang w:eastAsia="ko-KR"/>
        </w:rPr>
      </w:pPr>
      <w:r>
        <w:rPr>
          <w:lang w:eastAsia="ko-KR"/>
        </w:rPr>
        <w:t xml:space="preserve">3.2 </w:t>
      </w: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</w:p>
    <w:p w14:paraId="64D5BE03" w14:textId="77777777" w:rsidR="002B7888" w:rsidRDefault="0086081E">
      <w:pPr>
        <w:rPr>
          <w:lang w:eastAsia="ko-KR"/>
        </w:rPr>
      </w:pP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목적과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유형에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설정되며</w:t>
      </w:r>
      <w:r>
        <w:rPr>
          <w:lang w:eastAsia="ko-KR"/>
        </w:rPr>
        <w:t xml:space="preserve">,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값들이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:</w:t>
      </w:r>
      <w:r>
        <w:rPr>
          <w:lang w:eastAsia="ko-KR"/>
        </w:rPr>
        <w:br/>
        <w:t>- **</w:t>
      </w:r>
      <w:r>
        <w:rPr>
          <w:lang w:eastAsia="ko-KR"/>
        </w:rPr>
        <w:t>구형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  <w:r>
        <w:rPr>
          <w:lang w:eastAsia="ko-KR"/>
        </w:rPr>
        <w:t>(</w:t>
      </w:r>
      <w:r>
        <w:t>α</w:t>
      </w:r>
      <w:r>
        <w:rPr>
          <w:lang w:eastAsia="ko-KR"/>
        </w:rPr>
        <w:t xml:space="preserve"> = √k)**: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설계가</w:t>
      </w:r>
      <w:r>
        <w:rPr>
          <w:lang w:eastAsia="ko-KR"/>
        </w:rPr>
        <w:t xml:space="preserve"> </w:t>
      </w:r>
      <w:r>
        <w:rPr>
          <w:lang w:eastAsia="ko-KR"/>
        </w:rPr>
        <w:t>대칭적이며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거리에서</w:t>
      </w:r>
      <w:r>
        <w:rPr>
          <w:lang w:eastAsia="ko-KR"/>
        </w:rPr>
        <w:t xml:space="preserve"> </w:t>
      </w:r>
      <w:r>
        <w:rPr>
          <w:lang w:eastAsia="ko-KR"/>
        </w:rPr>
        <w:t>위치하도록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>.</w:t>
      </w:r>
      <w:r>
        <w:rPr>
          <w:lang w:eastAsia="ko-KR"/>
        </w:rPr>
        <w:br/>
        <w:t>- **</w:t>
      </w:r>
      <w:r>
        <w:rPr>
          <w:lang w:eastAsia="ko-KR"/>
        </w:rPr>
        <w:t>정사각형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  <w:r>
        <w:rPr>
          <w:lang w:eastAsia="ko-KR"/>
        </w:rPr>
        <w:t>(</w:t>
      </w:r>
      <w:r>
        <w:t>α</w:t>
      </w:r>
      <w:r>
        <w:rPr>
          <w:lang w:eastAsia="ko-KR"/>
        </w:rPr>
        <w:t xml:space="preserve"> = 1)**: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설정하며</w:t>
      </w:r>
      <w:r>
        <w:rPr>
          <w:lang w:eastAsia="ko-KR"/>
        </w:rPr>
        <w:t xml:space="preserve">,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결과의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단순해집니다</w:t>
      </w:r>
      <w:proofErr w:type="spellEnd"/>
      <w:r>
        <w:rPr>
          <w:lang w:eastAsia="ko-KR"/>
        </w:rPr>
        <w:t>.</w:t>
      </w:r>
    </w:p>
    <w:p w14:paraId="76E763C9" w14:textId="77777777" w:rsidR="002B7888" w:rsidRDefault="0086081E">
      <w:pPr>
        <w:pStyle w:val="21"/>
        <w:rPr>
          <w:lang w:eastAsia="ko-KR"/>
        </w:rPr>
      </w:pPr>
      <w:r>
        <w:rPr>
          <w:lang w:eastAsia="ko-KR"/>
        </w:rPr>
        <w:t xml:space="preserve">3.3 </w:t>
      </w: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선택에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</w:p>
    <w:p w14:paraId="25EC0909" w14:textId="77777777" w:rsidR="002B7888" w:rsidRDefault="0086081E">
      <w:pPr>
        <w:rPr>
          <w:rFonts w:eastAsia="맑은 고딕"/>
          <w:lang w:eastAsia="ko-KR"/>
        </w:rPr>
      </w:pP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선택은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범위와</w:t>
      </w:r>
      <w:r>
        <w:rPr>
          <w:lang w:eastAsia="ko-KR"/>
        </w:rPr>
        <w:t xml:space="preserve"> </w:t>
      </w:r>
      <w:r>
        <w:rPr>
          <w:lang w:eastAsia="ko-KR"/>
        </w:rPr>
        <w:t>정확성에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미칩니다</w:t>
      </w:r>
      <w:r>
        <w:rPr>
          <w:lang w:eastAsia="ko-KR"/>
        </w:rPr>
        <w:t>:</w:t>
      </w:r>
      <w:r>
        <w:rPr>
          <w:lang w:eastAsia="ko-KR"/>
        </w:rPr>
        <w:br/>
        <w:t>- **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**: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멀리</w:t>
      </w:r>
      <w:r>
        <w:rPr>
          <w:lang w:eastAsia="ko-KR"/>
        </w:rPr>
        <w:t xml:space="preserve"> </w:t>
      </w:r>
      <w:r>
        <w:rPr>
          <w:lang w:eastAsia="ko-KR"/>
        </w:rPr>
        <w:t>위치시키며</w:t>
      </w:r>
      <w:r>
        <w:rPr>
          <w:lang w:eastAsia="ko-KR"/>
        </w:rPr>
        <w:t xml:space="preserve">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표면의</w:t>
      </w:r>
      <w:r>
        <w:rPr>
          <w:lang w:eastAsia="ko-KR"/>
        </w:rPr>
        <w:t xml:space="preserve"> </w:t>
      </w:r>
      <w:r>
        <w:rPr>
          <w:lang w:eastAsia="ko-KR"/>
        </w:rPr>
        <w:t>경계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반응을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탐색할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>- **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**: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중심점에</w:t>
      </w:r>
      <w:r>
        <w:rPr>
          <w:lang w:eastAsia="ko-KR"/>
        </w:rPr>
        <w:t xml:space="preserve"> </w:t>
      </w:r>
      <w:r>
        <w:rPr>
          <w:lang w:eastAsia="ko-KR"/>
        </w:rPr>
        <w:t>가깝게</w:t>
      </w:r>
      <w:r>
        <w:rPr>
          <w:lang w:eastAsia="ko-KR"/>
        </w:rPr>
        <w:t xml:space="preserve"> </w:t>
      </w:r>
      <w:r>
        <w:rPr>
          <w:lang w:eastAsia="ko-KR"/>
        </w:rPr>
        <w:t>위치시키며</w:t>
      </w:r>
      <w:r>
        <w:rPr>
          <w:lang w:eastAsia="ko-KR"/>
        </w:rPr>
        <w:t xml:space="preserve">, </w:t>
      </w:r>
      <w:r>
        <w:rPr>
          <w:lang w:eastAsia="ko-KR"/>
        </w:rPr>
        <w:t>중심</w:t>
      </w:r>
      <w:r>
        <w:rPr>
          <w:lang w:eastAsia="ko-KR"/>
        </w:rPr>
        <w:t xml:space="preserve"> </w:t>
      </w:r>
      <w:r>
        <w:rPr>
          <w:lang w:eastAsia="ko-KR"/>
        </w:rPr>
        <w:t>부근의</w:t>
      </w:r>
      <w:r>
        <w:rPr>
          <w:lang w:eastAsia="ko-KR"/>
        </w:rPr>
        <w:t xml:space="preserve"> </w:t>
      </w:r>
      <w:r>
        <w:rPr>
          <w:lang w:eastAsia="ko-KR"/>
        </w:rPr>
        <w:t>반응을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탐색할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3285A7F5" w14:textId="77777777" w:rsidR="00CC24CA" w:rsidRDefault="00CC24CA" w:rsidP="00CC24CA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사례를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</w:p>
    <w:p w14:paraId="4C8926DD" w14:textId="77777777" w:rsidR="00CC24CA" w:rsidRDefault="00CC24CA" w:rsidP="00CC24CA">
      <w:pPr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화학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온도가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lang w:eastAsia="ko-KR"/>
        </w:rPr>
        <w:t>최적화하려고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온도를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수율을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>.</w:t>
      </w:r>
    </w:p>
    <w:p w14:paraId="44A4C35A" w14:textId="77777777" w:rsidR="00CC24CA" w:rsidRDefault="00CC24CA" w:rsidP="00CC24CA">
      <w:pPr>
        <w:pStyle w:val="21"/>
        <w:rPr>
          <w:lang w:eastAsia="ko-KR"/>
        </w:rPr>
      </w:pPr>
      <w:r>
        <w:rPr>
          <w:lang w:eastAsia="ko-KR"/>
        </w:rPr>
        <w:t xml:space="preserve">4.1 </w:t>
      </w:r>
      <w:r>
        <w:rPr>
          <w:lang w:eastAsia="ko-KR"/>
        </w:rPr>
        <w:t>중앙점</w:t>
      </w:r>
    </w:p>
    <w:p w14:paraId="7FE73014" w14:textId="77777777" w:rsidR="00CC24CA" w:rsidRDefault="00CC24CA" w:rsidP="00CC24CA">
      <w:pPr>
        <w:rPr>
          <w:lang w:eastAsia="ko-KR"/>
        </w:rPr>
      </w:pP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3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온도</w:t>
      </w:r>
      <w:r>
        <w:rPr>
          <w:lang w:eastAsia="ko-KR"/>
        </w:rPr>
        <w:t xml:space="preserve"> 150℃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번의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</w:t>
      </w:r>
      <w:r>
        <w:rPr>
          <w:lang w:eastAsia="ko-KR"/>
        </w:rPr>
        <w:t>반응의</w:t>
      </w:r>
      <w:r>
        <w:rPr>
          <w:lang w:eastAsia="ko-KR"/>
        </w:rPr>
        <w:t xml:space="preserve"> </w:t>
      </w:r>
      <w:r>
        <w:rPr>
          <w:lang w:eastAsia="ko-KR"/>
        </w:rPr>
        <w:t>중심부에서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측정합니다</w:t>
      </w:r>
      <w:r>
        <w:rPr>
          <w:lang w:eastAsia="ko-KR"/>
        </w:rPr>
        <w:t xml:space="preserve">. </w:t>
      </w:r>
      <w:r>
        <w:rPr>
          <w:lang w:eastAsia="ko-KR"/>
        </w:rPr>
        <w:t>중앙점에서의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반복성과</w:t>
      </w:r>
      <w:r>
        <w:rPr>
          <w:lang w:eastAsia="ko-KR"/>
        </w:rPr>
        <w:t xml:space="preserve"> </w:t>
      </w:r>
      <w:r>
        <w:rPr>
          <w:lang w:eastAsia="ko-KR"/>
        </w:rPr>
        <w:t>비선형성을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632C6E0B" w14:textId="77777777" w:rsidR="00CC24CA" w:rsidRDefault="00CC24CA" w:rsidP="00CC24CA">
      <w:pPr>
        <w:pStyle w:val="21"/>
        <w:rPr>
          <w:lang w:eastAsia="ko-KR"/>
        </w:rPr>
      </w:pPr>
      <w:r>
        <w:rPr>
          <w:lang w:eastAsia="ko-KR"/>
        </w:rPr>
        <w:t xml:space="preserve">4.2 </w:t>
      </w:r>
      <w:proofErr w:type="spellStart"/>
      <w:r>
        <w:rPr>
          <w:lang w:eastAsia="ko-KR"/>
        </w:rPr>
        <w:t>축점</w:t>
      </w:r>
      <w:proofErr w:type="spellEnd"/>
    </w:p>
    <w:p w14:paraId="3A8682B9" w14:textId="77777777" w:rsidR="00CC24CA" w:rsidRDefault="00CC24CA" w:rsidP="00CC24CA">
      <w:pPr>
        <w:rPr>
          <w:lang w:eastAsia="ko-KR"/>
        </w:rPr>
      </w:pP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1</w:t>
      </w:r>
      <w:r>
        <w:rPr>
          <w:lang w:eastAsia="ko-KR"/>
        </w:rPr>
        <w:t>시간과</w:t>
      </w:r>
      <w:r>
        <w:rPr>
          <w:lang w:eastAsia="ko-KR"/>
        </w:rPr>
        <w:t xml:space="preserve"> 5</w:t>
      </w:r>
      <w:r>
        <w:rPr>
          <w:lang w:eastAsia="ko-KR"/>
        </w:rPr>
        <w:t>시간으로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, </w:t>
      </w:r>
      <w:r>
        <w:rPr>
          <w:lang w:eastAsia="ko-KR"/>
        </w:rPr>
        <w:t>온도를</w:t>
      </w:r>
      <w:r>
        <w:rPr>
          <w:lang w:eastAsia="ko-KR"/>
        </w:rPr>
        <w:t xml:space="preserve"> 120℃</w:t>
      </w:r>
      <w:r>
        <w:rPr>
          <w:lang w:eastAsia="ko-KR"/>
        </w:rPr>
        <w:t>와</w:t>
      </w:r>
      <w:r>
        <w:rPr>
          <w:lang w:eastAsia="ko-KR"/>
        </w:rPr>
        <w:t xml:space="preserve"> 180℃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결정합니다</w:t>
      </w:r>
      <w:r>
        <w:rPr>
          <w:lang w:eastAsia="ko-KR"/>
        </w:rPr>
        <w:t xml:space="preserve">. </w:t>
      </w: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√2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축점이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중심점에서</w:t>
      </w:r>
      <w:r>
        <w:rPr>
          <w:lang w:eastAsia="ko-KR"/>
        </w:rPr>
        <w:t xml:space="preserve"> √2</w:t>
      </w:r>
      <w:r>
        <w:rPr>
          <w:lang w:eastAsia="ko-KR"/>
        </w:rPr>
        <w:t>배</w:t>
      </w:r>
      <w:r>
        <w:rPr>
          <w:lang w:eastAsia="ko-KR"/>
        </w:rPr>
        <w:t xml:space="preserve"> </w:t>
      </w:r>
      <w:r>
        <w:rPr>
          <w:lang w:eastAsia="ko-KR"/>
        </w:rPr>
        <w:t>떨어진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축점에서의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표면의</w:t>
      </w:r>
      <w:r>
        <w:rPr>
          <w:lang w:eastAsia="ko-KR"/>
        </w:rPr>
        <w:t xml:space="preserve"> </w:t>
      </w:r>
      <w:r>
        <w:rPr>
          <w:lang w:eastAsia="ko-KR"/>
        </w:rPr>
        <w:t>곡률을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5551CE2B" w14:textId="77777777" w:rsidR="00CC24CA" w:rsidRDefault="00CC24CA" w:rsidP="00CC24CA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결론</w:t>
      </w:r>
    </w:p>
    <w:p w14:paraId="3E5F3517" w14:textId="77777777" w:rsidR="00CC24CA" w:rsidRDefault="00CC24CA" w:rsidP="00CC24CA">
      <w:pPr>
        <w:rPr>
          <w:lang w:eastAsia="ko-KR"/>
        </w:rPr>
      </w:pP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중앙점과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설계와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해석에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중앙점은</w:t>
      </w:r>
      <w:r>
        <w:rPr>
          <w:lang w:eastAsia="ko-KR"/>
        </w:rPr>
        <w:t xml:space="preserve">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반복성과</w:t>
      </w:r>
      <w:r>
        <w:rPr>
          <w:lang w:eastAsia="ko-KR"/>
        </w:rPr>
        <w:t xml:space="preserve"> </w:t>
      </w:r>
      <w:r>
        <w:rPr>
          <w:lang w:eastAsia="ko-KR"/>
        </w:rPr>
        <w:t>비선형성을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축점은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표면의</w:t>
      </w:r>
      <w:r>
        <w:rPr>
          <w:lang w:eastAsia="ko-KR"/>
        </w:rPr>
        <w:t xml:space="preserve"> </w:t>
      </w:r>
      <w:r>
        <w:rPr>
          <w:lang w:eastAsia="ko-KR"/>
        </w:rPr>
        <w:t>곡률을</w:t>
      </w:r>
      <w:r>
        <w:rPr>
          <w:lang w:eastAsia="ko-KR"/>
        </w:rPr>
        <w:t xml:space="preserve"> </w:t>
      </w:r>
      <w:r>
        <w:rPr>
          <w:lang w:eastAsia="ko-KR"/>
        </w:rPr>
        <w:t>탐색하는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알파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결정하며</w:t>
      </w:r>
      <w:r>
        <w:rPr>
          <w:lang w:eastAsia="ko-KR"/>
        </w:rPr>
        <w:t xml:space="preserve">,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특성에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선택해야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조합함으로써</w:t>
      </w:r>
      <w:r>
        <w:rPr>
          <w:lang w:eastAsia="ko-KR"/>
        </w:rPr>
        <w:t xml:space="preserve">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5E73915" w14:textId="77777777" w:rsidR="00CC24CA" w:rsidRPr="00CC24CA" w:rsidRDefault="00CC24CA">
      <w:pPr>
        <w:rPr>
          <w:rFonts w:eastAsia="맑은 고딕" w:hint="eastAsia"/>
          <w:lang w:eastAsia="ko-KR"/>
        </w:rPr>
      </w:pPr>
    </w:p>
    <w:sectPr w:rsidR="00CC24CA" w:rsidRPr="00CC24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9302005">
    <w:abstractNumId w:val="8"/>
  </w:num>
  <w:num w:numId="2" w16cid:durableId="991369939">
    <w:abstractNumId w:val="6"/>
  </w:num>
  <w:num w:numId="3" w16cid:durableId="2088381047">
    <w:abstractNumId w:val="5"/>
  </w:num>
  <w:num w:numId="4" w16cid:durableId="1125008504">
    <w:abstractNumId w:val="4"/>
  </w:num>
  <w:num w:numId="5" w16cid:durableId="1945262035">
    <w:abstractNumId w:val="7"/>
  </w:num>
  <w:num w:numId="6" w16cid:durableId="475882921">
    <w:abstractNumId w:val="3"/>
  </w:num>
  <w:num w:numId="7" w16cid:durableId="681054691">
    <w:abstractNumId w:val="2"/>
  </w:num>
  <w:num w:numId="8" w16cid:durableId="1116873262">
    <w:abstractNumId w:val="1"/>
  </w:num>
  <w:num w:numId="9" w16cid:durableId="119885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7888"/>
    <w:rsid w:val="00326F90"/>
    <w:rsid w:val="0086081E"/>
    <w:rsid w:val="00AA1D8D"/>
    <w:rsid w:val="00B47730"/>
    <w:rsid w:val="00BA7B9C"/>
    <w:rsid w:val="00CB0664"/>
    <w:rsid w:val="00CC24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07912"/>
  <w14:defaultImageDpi w14:val="300"/>
  <w15:docId w15:val="{CBDA5D2A-B637-433D-851F-94BC3A6A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2024-08-28T09:16:00Z</dcterms:created>
  <dcterms:modified xsi:type="dcterms:W3CDTF">2024-08-28T09:16:00Z</dcterms:modified>
  <cp:category/>
</cp:coreProperties>
</file>