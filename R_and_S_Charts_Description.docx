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 차트와 S 차트에 대한 설명</w:t>
      </w:r>
    </w:p>
    <w:p>
      <w:pPr>
        <w:pStyle w:val="Heading1"/>
      </w:pPr>
      <w:r>
        <w:t>1. R 차트 (Range Chart, 범위 관리도)</w:t>
      </w:r>
    </w:p>
    <w:p>
      <w:r>
        <w:t>개요:</w:t>
        <w:br/>
        <w:t>- R 차트는 각 샘플에서의 범위(Range)를 사용하여 공정의 변동성을 추적하는 도구입니다.</w:t>
        <w:br/>
        <w:t>- 범위는 샘플 내에서 가장 큰 값과 가장 작은 값의 차이로 정의됩니다.</w:t>
      </w:r>
    </w:p>
    <w:p>
      <w:pPr>
        <w:pStyle w:val="Heading2"/>
      </w:pPr>
      <w:r>
        <w:t>사용 시기:</w:t>
      </w:r>
    </w:p>
    <w:p>
      <w:r>
        <w:t>- 샘플 크기가 작을 때(일반적으로 10개 이하) R 차트가 더 유용합니다.</w:t>
        <w:br/>
        <w:t>- 단순하고 계산이 쉬워, 실시간 공정 모니터링에 자주 사용됩니다.</w:t>
      </w:r>
    </w:p>
    <w:p>
      <w:pPr>
        <w:pStyle w:val="Heading2"/>
      </w:pPr>
      <w:r>
        <w:t>구성 요소:</w:t>
      </w:r>
    </w:p>
    <w:p>
      <w:r>
        <w:t>- 중심선(Center Line, CL): 각 샘플의 범위(R)의 평균으로 설정됩니다.</w:t>
        <w:br/>
        <w:t>- 상한선(Upper Control Limit, UCL): 공정이 통제 가능한 상태에서 범위가 가질 수 있는 최대값으로, 일반적으로 UCL = R̅ + D4 × R̅로 계산됩니다.</w:t>
        <w:br/>
        <w:t>- 하한선(Lower Control Limit, LCL): 공정이 통제 가능한 상태에서 범위가 가질 수 있는 최소값으로, 일반적으로 LCL = R̅ - D3 × R̅로 계산됩니다. 여기서 D4와 D3는 샘플 크기에 따라 달라지는 통계적 상수입니다.</w:t>
      </w:r>
    </w:p>
    <w:p>
      <w:pPr>
        <w:pStyle w:val="Heading2"/>
      </w:pPr>
      <w:r>
        <w:t>해석:</w:t>
      </w:r>
    </w:p>
    <w:p>
      <w:r>
        <w:t>- 각 샘플의 범위가 UCL과 LCL 사이에 있으면 공정이 안정적이라고 판단할 수 있습니다.</w:t>
        <w:br/>
        <w:t>- 범위가 UCL을 초과하면 공정의 변동성이 증가했음을 나타내며, 이는 공정에 이상이 발생했음을 시사합니다.</w:t>
        <w:br/>
        <w:t>- 범위가 LCL 아래로 내려가는 경우는 드물며, 이는 데이터에 오류가 있거나 측정 오차일 수 있습니다.</w:t>
      </w:r>
    </w:p>
    <w:p>
      <w:pPr>
        <w:pStyle w:val="Heading1"/>
      </w:pPr>
      <w:r>
        <w:t>2. S 차트 (Standard Deviation Chart, 표준 편차 관리도)</w:t>
      </w:r>
    </w:p>
    <w:p>
      <w:r>
        <w:t>개요:</w:t>
        <w:br/>
        <w:t>- S 차트는 각 샘플의 표준 편차(Standard Deviation)를 사용하여 공정의 변동성을 모니터링하는 도구입니다.</w:t>
        <w:br/>
        <w:t>- 표준 편차는 데이터의 평균으로부터 각 데이터가 얼마나 분포되어 있는지를 나타내며, 보다 정교한 변동성 측정 방법입니다.</w:t>
      </w:r>
    </w:p>
    <w:p>
      <w:pPr>
        <w:pStyle w:val="Heading2"/>
      </w:pPr>
      <w:r>
        <w:t>사용 시기:</w:t>
      </w:r>
    </w:p>
    <w:p>
      <w:r>
        <w:t>- 샘플 크기가 크거나(일반적으로 10개 이상) R 차트보다 더 정밀한 변동성 관리를 원할 때 S 차트를 사용합니다.</w:t>
        <w:br/>
        <w:t>- 공정의 변동성을 더욱 정확하게 추적하고자 할 때 사용됩니다.</w:t>
      </w:r>
    </w:p>
    <w:p>
      <w:pPr>
        <w:pStyle w:val="Heading2"/>
      </w:pPr>
      <w:r>
        <w:t>구성 요소:</w:t>
      </w:r>
    </w:p>
    <w:p>
      <w:r>
        <w:t>- 중심선(Center Line, CL): 각 샘플의 표준 편차(S)의 평균으로 설정됩니다.</w:t>
        <w:br/>
        <w:t>- 상한선(Upper Control Limit, UCL): 공정이 통제 가능한 상태에서 표준 편차가 가질 수 있는 최대값으로, 일반적으로 UCL = B4 × S̅로 계산됩니다.</w:t>
        <w:br/>
        <w:t>- 하한선(Lower Control Limit, LCL): 공정이 통제 가능한 상태에서 표준 편차가 가질 수 있는 최소값으로, 일반적으로 LCL = B3 × S̅로 계산됩니다. 여기서 B4와 B3는 샘플 크기에 따라 달라지는 통계적 상수입니다.</w:t>
      </w:r>
    </w:p>
    <w:p>
      <w:pPr>
        <w:pStyle w:val="Heading2"/>
      </w:pPr>
      <w:r>
        <w:t>해석:</w:t>
      </w:r>
    </w:p>
    <w:p>
      <w:r>
        <w:t>- 각 샘플의 표준 편차가 UCL과 LCL 사이에 있으면 공정이 안정적이라고 판단할 수 있습니다.</w:t>
        <w:br/>
        <w:t>- 표준 편차가 UCL을 초과하면 공정의 변동성이 증가했음을 의미하며, 공정에 이상이 발생했을 가능성이 큽니다.</w:t>
        <w:br/>
        <w:t>- 표준 편차가 LCL 아래로 내려가는 경우는 공정 변동성이 비정상적으로 낮다는 신호로, 이는 측정 오류일 가능성도 있습니다.</w:t>
      </w:r>
    </w:p>
    <w:p>
      <w:pPr>
        <w:pStyle w:val="Heading1"/>
      </w:pPr>
      <w:r>
        <w:t>R 차트와 S 차트의 비교</w:t>
      </w:r>
    </w:p>
    <w:p>
      <w:r>
        <w:t>- R 차트는 계산이 간단하고, 특히 작은 샘플 크기에서 사용하기 좋습니다. 하지만 변동성에 대한 민감도가 떨어질 수 있습니다.</w:t>
        <w:br/>
        <w:t>- S 차트는 더 정확한 변동성 평가를 제공하지만, 샘플 크기가 클 때 유리하며 계산이 복잡할 수 있습니다.</w:t>
      </w:r>
    </w:p>
    <w:p>
      <w:pPr>
        <w:pStyle w:val="Heading2"/>
      </w:pPr>
      <w:r>
        <w:t>결론:</w:t>
      </w:r>
    </w:p>
    <w:p>
      <w:r>
        <w:t>- R 차트는 신속하고 간단한 변동성 관리를 위한 도구로, 일상적인 공정 관리에 자주 사용됩니다.</w:t>
        <w:br/>
        <w:t>- S 차트는 공정의 변동성을 보다 정밀하게 파악하기 위해 사용되며, 특히 공정에서의 작은 변화도 감지할 필요가 있을 때 유용합니다.</w:t>
        <w:br/>
        <w:t>이 두 차트를 적절히 활용하면 공정의 변동성을 효과적으로 관리할 수 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