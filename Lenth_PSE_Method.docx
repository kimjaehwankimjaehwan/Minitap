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486B6" w14:textId="0B439107" w:rsidR="009A1FCE" w:rsidRPr="00334D16" w:rsidRDefault="00794DD5">
      <w:pPr>
        <w:pStyle w:val="a8"/>
        <w:rPr>
          <w:sz w:val="44"/>
          <w:szCs w:val="44"/>
        </w:rPr>
      </w:pPr>
      <w:r w:rsidRPr="00334D16">
        <w:rPr>
          <w:sz w:val="44"/>
          <w:szCs w:val="44"/>
        </w:rPr>
        <w:t>Lenth</w:t>
      </w:r>
      <w:r>
        <w:rPr>
          <w:rFonts w:eastAsia="맑은 고딕"/>
          <w:sz w:val="44"/>
          <w:szCs w:val="44"/>
          <w:lang w:eastAsia="ko-KR"/>
        </w:rPr>
        <w:t>’</w:t>
      </w:r>
      <w:r>
        <w:rPr>
          <w:rFonts w:eastAsia="맑은 고딕" w:hint="eastAsia"/>
          <w:sz w:val="44"/>
          <w:szCs w:val="44"/>
          <w:lang w:eastAsia="ko-KR"/>
        </w:rPr>
        <w:t>s</w:t>
      </w:r>
      <w:r w:rsidRPr="00334D16">
        <w:rPr>
          <w:sz w:val="44"/>
          <w:szCs w:val="44"/>
        </w:rPr>
        <w:t xml:space="preserve"> PSE</w:t>
      </w:r>
      <w:r w:rsidR="000C4D3E">
        <w:rPr>
          <w:rFonts w:eastAsia="맑은 고딕" w:hint="eastAsia"/>
          <w:sz w:val="44"/>
          <w:szCs w:val="44"/>
          <w:lang w:eastAsia="ko-KR"/>
        </w:rPr>
        <w:t xml:space="preserve"> Method</w:t>
      </w:r>
      <w:r w:rsidRPr="00334D16">
        <w:rPr>
          <w:sz w:val="44"/>
          <w:szCs w:val="44"/>
        </w:rPr>
        <w:t xml:space="preserve"> </w:t>
      </w:r>
    </w:p>
    <w:p w14:paraId="5E70AB7D" w14:textId="77777777" w:rsidR="009A1FCE" w:rsidRDefault="00794DD5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이론적</w:t>
      </w:r>
      <w:r>
        <w:rPr>
          <w:lang w:eastAsia="ko-KR"/>
        </w:rPr>
        <w:t xml:space="preserve"> </w:t>
      </w:r>
      <w:r>
        <w:rPr>
          <w:lang w:eastAsia="ko-KR"/>
        </w:rPr>
        <w:t>배경과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p w14:paraId="236FBD2B" w14:textId="77777777" w:rsidR="009A1FCE" w:rsidRDefault="00794DD5">
      <w:pPr>
        <w:rPr>
          <w:lang w:eastAsia="ko-KR"/>
        </w:rPr>
      </w:pPr>
      <w:r>
        <w:rPr>
          <w:lang w:eastAsia="ko-KR"/>
        </w:rPr>
        <w:t>Lenth</w:t>
      </w:r>
      <w:r>
        <w:rPr>
          <w:lang w:eastAsia="ko-KR"/>
        </w:rPr>
        <w:t>의</w:t>
      </w:r>
      <w:r>
        <w:rPr>
          <w:lang w:eastAsia="ko-KR"/>
        </w:rPr>
        <w:t xml:space="preserve"> PSE(Pseudo Standard Error)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통계적</w:t>
      </w:r>
      <w:r>
        <w:rPr>
          <w:lang w:eastAsia="ko-KR"/>
        </w:rPr>
        <w:t xml:space="preserve"> </w:t>
      </w:r>
      <w:r>
        <w:rPr>
          <w:lang w:eastAsia="ko-KR"/>
        </w:rPr>
        <w:t>실험에서</w:t>
      </w:r>
      <w:r>
        <w:rPr>
          <w:lang w:eastAsia="ko-KR"/>
        </w:rPr>
        <w:t xml:space="preserve"> </w:t>
      </w:r>
      <w:r>
        <w:rPr>
          <w:lang w:eastAsia="ko-KR"/>
        </w:rPr>
        <w:t>효과의</w:t>
      </w:r>
      <w:r>
        <w:rPr>
          <w:lang w:eastAsia="ko-KR"/>
        </w:rPr>
        <w:t xml:space="preserve"> </w:t>
      </w:r>
      <w:r>
        <w:rPr>
          <w:lang w:eastAsia="ko-KR"/>
        </w:rPr>
        <w:t>중요성을</w:t>
      </w:r>
      <w:r>
        <w:rPr>
          <w:lang w:eastAsia="ko-KR"/>
        </w:rPr>
        <w:t xml:space="preserve"> </w:t>
      </w:r>
      <w:r>
        <w:rPr>
          <w:lang w:eastAsia="ko-KR"/>
        </w:rPr>
        <w:t>평가할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비모수적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접근법으로</w:t>
      </w:r>
      <w:r>
        <w:rPr>
          <w:lang w:eastAsia="ko-KR"/>
        </w:rPr>
        <w:t xml:space="preserve">,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교호작용</w:t>
      </w:r>
      <w:r>
        <w:rPr>
          <w:lang w:eastAsia="ko-KR"/>
        </w:rPr>
        <w:t>(interaction)</w:t>
      </w:r>
      <w:r>
        <w:rPr>
          <w:lang w:eastAsia="ko-KR"/>
        </w:rPr>
        <w:t>이나</w:t>
      </w:r>
      <w:r>
        <w:rPr>
          <w:lang w:eastAsia="ko-KR"/>
        </w:rPr>
        <w:t xml:space="preserve"> </w:t>
      </w:r>
      <w:r>
        <w:rPr>
          <w:lang w:eastAsia="ko-KR"/>
        </w:rPr>
        <w:t>노이즈</w:t>
      </w:r>
      <w:r>
        <w:rPr>
          <w:lang w:eastAsia="ko-KR"/>
        </w:rPr>
        <w:t>(noise)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환경에서</w:t>
      </w:r>
      <w:r>
        <w:rPr>
          <w:lang w:eastAsia="ko-KR"/>
        </w:rPr>
        <w:t xml:space="preserve"> </w:t>
      </w:r>
      <w:r>
        <w:rPr>
          <w:lang w:eastAsia="ko-KR"/>
        </w:rPr>
        <w:t>유용합니다</w:t>
      </w:r>
      <w:r>
        <w:rPr>
          <w:lang w:eastAsia="ko-KR"/>
        </w:rPr>
        <w:t>.</w:t>
      </w:r>
    </w:p>
    <w:p w14:paraId="10B8DD89" w14:textId="77777777" w:rsidR="009A1FCE" w:rsidRDefault="00794DD5">
      <w:pPr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반도체</w:t>
      </w:r>
      <w:r>
        <w:rPr>
          <w:lang w:eastAsia="ko-KR"/>
        </w:rPr>
        <w:t xml:space="preserve"> </w:t>
      </w:r>
      <w:r>
        <w:rPr>
          <w:lang w:eastAsia="ko-KR"/>
        </w:rPr>
        <w:t>제조</w:t>
      </w:r>
      <w:r>
        <w:rPr>
          <w:lang w:eastAsia="ko-KR"/>
        </w:rPr>
        <w:t xml:space="preserve"> </w:t>
      </w:r>
      <w:r>
        <w:rPr>
          <w:lang w:eastAsia="ko-KR"/>
        </w:rPr>
        <w:t>공정에서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요인들이</w:t>
      </w:r>
      <w:r>
        <w:rPr>
          <w:lang w:eastAsia="ko-KR"/>
        </w:rPr>
        <w:t xml:space="preserve"> </w:t>
      </w:r>
      <w:r>
        <w:rPr>
          <w:lang w:eastAsia="ko-KR"/>
        </w:rPr>
        <w:t>제품의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수율</w:t>
      </w:r>
      <w:proofErr w:type="spellEnd"/>
      <w:r>
        <w:rPr>
          <w:lang w:eastAsia="ko-KR"/>
        </w:rPr>
        <w:t>(yield)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평가할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Lenth</w:t>
      </w:r>
      <w:r>
        <w:rPr>
          <w:lang w:eastAsia="ko-KR"/>
        </w:rPr>
        <w:t>의</w:t>
      </w:r>
      <w:r>
        <w:rPr>
          <w:lang w:eastAsia="ko-KR"/>
        </w:rPr>
        <w:t xml:space="preserve"> PSE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효과와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구분할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1F178C1D" w14:textId="77777777" w:rsidR="009A1FCE" w:rsidRDefault="00794DD5">
      <w:pPr>
        <w:pStyle w:val="21"/>
        <w:rPr>
          <w:lang w:eastAsia="ko-KR"/>
        </w:rPr>
      </w:pPr>
      <w:r>
        <w:rPr>
          <w:lang w:eastAsia="ko-KR"/>
        </w:rPr>
        <w:t>사례</w:t>
      </w:r>
      <w:r>
        <w:rPr>
          <w:lang w:eastAsia="ko-KR"/>
        </w:rPr>
        <w:t xml:space="preserve"> 1: </w:t>
      </w:r>
      <w:r>
        <w:rPr>
          <w:lang w:eastAsia="ko-KR"/>
        </w:rPr>
        <w:t>반도체</w:t>
      </w:r>
      <w:r>
        <w:rPr>
          <w:lang w:eastAsia="ko-KR"/>
        </w:rPr>
        <w:t xml:space="preserve"> </w:t>
      </w:r>
      <w:r>
        <w:rPr>
          <w:lang w:eastAsia="ko-KR"/>
        </w:rPr>
        <w:t>제조</w:t>
      </w:r>
      <w:r>
        <w:rPr>
          <w:lang w:eastAsia="ko-KR"/>
        </w:rPr>
        <w:t xml:space="preserve"> </w:t>
      </w:r>
      <w:r>
        <w:rPr>
          <w:lang w:eastAsia="ko-KR"/>
        </w:rPr>
        <w:t>공정에서의</w:t>
      </w:r>
      <w:r>
        <w:rPr>
          <w:lang w:eastAsia="ko-KR"/>
        </w:rPr>
        <w:t xml:space="preserve"> </w:t>
      </w:r>
      <w:r>
        <w:rPr>
          <w:lang w:eastAsia="ko-KR"/>
        </w:rPr>
        <w:t>활용</w:t>
      </w:r>
    </w:p>
    <w:p w14:paraId="656708FA" w14:textId="77777777" w:rsidR="009A1FCE" w:rsidRDefault="00794DD5">
      <w:pPr>
        <w:rPr>
          <w:lang w:eastAsia="ko-KR"/>
        </w:rPr>
      </w:pPr>
      <w:r>
        <w:rPr>
          <w:lang w:eastAsia="ko-KR"/>
        </w:rPr>
        <w:t>배경</w:t>
      </w:r>
      <w:r>
        <w:rPr>
          <w:lang w:eastAsia="ko-KR"/>
        </w:rPr>
        <w:t xml:space="preserve">: </w:t>
      </w:r>
      <w:r>
        <w:rPr>
          <w:lang w:eastAsia="ko-KR"/>
        </w:rPr>
        <w:t>반도체</w:t>
      </w:r>
      <w:r>
        <w:rPr>
          <w:lang w:eastAsia="ko-KR"/>
        </w:rPr>
        <w:t xml:space="preserve"> </w:t>
      </w:r>
      <w:r>
        <w:rPr>
          <w:lang w:eastAsia="ko-KR"/>
        </w:rPr>
        <w:t>제조</w:t>
      </w:r>
      <w:r>
        <w:rPr>
          <w:lang w:eastAsia="ko-KR"/>
        </w:rPr>
        <w:t xml:space="preserve"> </w:t>
      </w:r>
      <w:r>
        <w:rPr>
          <w:lang w:eastAsia="ko-KR"/>
        </w:rPr>
        <w:t>공정에서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요인</w:t>
      </w:r>
      <w:r>
        <w:rPr>
          <w:lang w:eastAsia="ko-KR"/>
        </w:rPr>
        <w:t xml:space="preserve">(A: </w:t>
      </w:r>
      <w:r>
        <w:rPr>
          <w:lang w:eastAsia="ko-KR"/>
        </w:rPr>
        <w:t>온도</w:t>
      </w:r>
      <w:r>
        <w:rPr>
          <w:lang w:eastAsia="ko-KR"/>
        </w:rPr>
        <w:t xml:space="preserve">, B: </w:t>
      </w:r>
      <w:r>
        <w:rPr>
          <w:lang w:eastAsia="ko-KR"/>
        </w:rPr>
        <w:t>압력</w:t>
      </w:r>
      <w:r>
        <w:rPr>
          <w:lang w:eastAsia="ko-KR"/>
        </w:rPr>
        <w:t xml:space="preserve">, C: </w:t>
      </w:r>
      <w:r>
        <w:rPr>
          <w:lang w:eastAsia="ko-KR"/>
        </w:rPr>
        <w:t>화학</w:t>
      </w:r>
      <w:r>
        <w:rPr>
          <w:lang w:eastAsia="ko-KR"/>
        </w:rPr>
        <w:t xml:space="preserve"> </w:t>
      </w:r>
      <w:r>
        <w:rPr>
          <w:lang w:eastAsia="ko-KR"/>
        </w:rPr>
        <w:t>물질</w:t>
      </w:r>
      <w:r>
        <w:rPr>
          <w:lang w:eastAsia="ko-KR"/>
        </w:rPr>
        <w:t xml:space="preserve"> </w:t>
      </w:r>
      <w:r>
        <w:rPr>
          <w:lang w:eastAsia="ko-KR"/>
        </w:rPr>
        <w:t>농도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수율에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평가합니다</w:t>
      </w:r>
      <w:r>
        <w:rPr>
          <w:lang w:eastAsia="ko-KR"/>
        </w:rPr>
        <w:t>.</w:t>
      </w:r>
    </w:p>
    <w:p w14:paraId="3CD053DC" w14:textId="77777777" w:rsidR="009A1FCE" w:rsidRDefault="00794DD5">
      <w:pPr>
        <w:rPr>
          <w:lang w:eastAsia="ko-KR"/>
        </w:rPr>
      </w:pP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: A, B, C </w:t>
      </w:r>
      <w:r>
        <w:rPr>
          <w:lang w:eastAsia="ko-KR"/>
        </w:rPr>
        <w:t>요인의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2.5, 0.8, 1.5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측정되었습니다</w:t>
      </w:r>
      <w:r>
        <w:rPr>
          <w:lang w:eastAsia="ko-KR"/>
        </w:rPr>
        <w:t>.</w:t>
      </w:r>
    </w:p>
    <w:p w14:paraId="1F2DEE20" w14:textId="77777777" w:rsidR="009A1FCE" w:rsidRDefault="00794DD5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효과의</w:t>
      </w:r>
      <w:r>
        <w:rPr>
          <w:lang w:eastAsia="ko-KR"/>
        </w:rPr>
        <w:t xml:space="preserve"> </w:t>
      </w:r>
      <w:r>
        <w:rPr>
          <w:lang w:eastAsia="ko-KR"/>
        </w:rPr>
        <w:t>절대값</w:t>
      </w:r>
      <w:r>
        <w:rPr>
          <w:lang w:eastAsia="ko-KR"/>
        </w:rPr>
        <w:t xml:space="preserve"> </w:t>
      </w:r>
      <w:r>
        <w:rPr>
          <w:lang w:eastAsia="ko-KR"/>
        </w:rPr>
        <w:t>정렬</w:t>
      </w:r>
      <w:r>
        <w:rPr>
          <w:lang w:eastAsia="ko-KR"/>
        </w:rPr>
        <w:t>: 0.8, 1.5, 2.5</w:t>
      </w:r>
      <w:r>
        <w:rPr>
          <w:lang w:eastAsia="ko-KR"/>
        </w:rPr>
        <w:br/>
        <w:t xml:space="preserve">2. </w:t>
      </w:r>
      <w:r>
        <w:rPr>
          <w:lang w:eastAsia="ko-KR"/>
        </w:rPr>
        <w:t>중앙</w:t>
      </w:r>
      <w:r>
        <w:rPr>
          <w:lang w:eastAsia="ko-KR"/>
        </w:rPr>
        <w:t xml:space="preserve"> </w:t>
      </w:r>
      <w:r>
        <w:rPr>
          <w:lang w:eastAsia="ko-KR"/>
        </w:rPr>
        <w:t>절대</w:t>
      </w:r>
      <w:r>
        <w:rPr>
          <w:lang w:eastAsia="ko-KR"/>
        </w:rPr>
        <w:t xml:space="preserve"> </w:t>
      </w:r>
      <w:r>
        <w:rPr>
          <w:lang w:eastAsia="ko-KR"/>
        </w:rPr>
        <w:t>절단</w:t>
      </w:r>
      <w:r>
        <w:rPr>
          <w:lang w:eastAsia="ko-KR"/>
        </w:rPr>
        <w:t xml:space="preserve"> </w:t>
      </w:r>
      <w:r>
        <w:rPr>
          <w:lang w:eastAsia="ko-KR"/>
        </w:rPr>
        <w:t>통계량</w:t>
      </w:r>
      <w:r>
        <w:rPr>
          <w:lang w:eastAsia="ko-KR"/>
        </w:rPr>
        <w:t xml:space="preserve">(MAD) </w:t>
      </w:r>
      <w:r>
        <w:rPr>
          <w:lang w:eastAsia="ko-KR"/>
        </w:rPr>
        <w:t>계산</w:t>
      </w:r>
      <w:r>
        <w:rPr>
          <w:lang w:eastAsia="ko-KR"/>
        </w:rPr>
        <w:t xml:space="preserve">: </w:t>
      </w:r>
      <w:r>
        <w:rPr>
          <w:lang w:eastAsia="ko-KR"/>
        </w:rPr>
        <w:t>중앙값은</w:t>
      </w:r>
      <w:r>
        <w:rPr>
          <w:lang w:eastAsia="ko-KR"/>
        </w:rPr>
        <w:t xml:space="preserve"> 1.5</w:t>
      </w:r>
      <w:r>
        <w:rPr>
          <w:lang w:eastAsia="ko-KR"/>
        </w:rPr>
        <w:t>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3. PSE </w:t>
      </w:r>
      <w:r>
        <w:rPr>
          <w:lang w:eastAsia="ko-KR"/>
        </w:rPr>
        <w:t>계산</w:t>
      </w:r>
      <w:r>
        <w:rPr>
          <w:lang w:eastAsia="ko-KR"/>
        </w:rPr>
        <w:t>: PSE = 1.5 × 1.5 = 2.25</w:t>
      </w:r>
      <w:r>
        <w:rPr>
          <w:lang w:eastAsia="ko-KR"/>
        </w:rPr>
        <w:br/>
        <w:t xml:space="preserve">4. </w:t>
      </w:r>
      <w:proofErr w:type="spellStart"/>
      <w:r>
        <w:rPr>
          <w:lang w:eastAsia="ko-KR"/>
        </w:rPr>
        <w:t>임계값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>: 2.5 × 2.25 = 5.625</w:t>
      </w:r>
      <w:r>
        <w:rPr>
          <w:lang w:eastAsia="ko-KR"/>
        </w:rPr>
        <w:br/>
        <w:t xml:space="preserve">5. </w:t>
      </w:r>
      <w:r>
        <w:rPr>
          <w:lang w:eastAsia="ko-KR"/>
        </w:rPr>
        <w:t>결과</w:t>
      </w:r>
      <w:r>
        <w:rPr>
          <w:lang w:eastAsia="ko-KR"/>
        </w:rPr>
        <w:t>: A, B, C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것도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임계값을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넘지</w:t>
      </w:r>
      <w:r>
        <w:rPr>
          <w:lang w:eastAsia="ko-KR"/>
        </w:rPr>
        <w:t xml:space="preserve"> </w:t>
      </w:r>
      <w:r>
        <w:rPr>
          <w:lang w:eastAsia="ko-KR"/>
        </w:rPr>
        <w:t>않으므로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효과로</w:t>
      </w:r>
      <w:r>
        <w:rPr>
          <w:lang w:eastAsia="ko-KR"/>
        </w:rPr>
        <w:t xml:space="preserve"> </w:t>
      </w:r>
      <w:r>
        <w:rPr>
          <w:lang w:eastAsia="ko-KR"/>
        </w:rPr>
        <w:t>간주되지</w:t>
      </w:r>
      <w:r>
        <w:rPr>
          <w:lang w:eastAsia="ko-KR"/>
        </w:rPr>
        <w:t xml:space="preserve"> </w:t>
      </w:r>
      <w:r>
        <w:rPr>
          <w:lang w:eastAsia="ko-KR"/>
        </w:rPr>
        <w:t>않습니다</w:t>
      </w:r>
      <w:r>
        <w:rPr>
          <w:lang w:eastAsia="ko-KR"/>
        </w:rPr>
        <w:t>.</w:t>
      </w:r>
    </w:p>
    <w:p w14:paraId="4014F4E0" w14:textId="77777777" w:rsidR="009A1FCE" w:rsidRDefault="00794DD5">
      <w:pPr>
        <w:pStyle w:val="21"/>
        <w:rPr>
          <w:lang w:eastAsia="ko-KR"/>
        </w:rPr>
      </w:pPr>
      <w:r>
        <w:rPr>
          <w:lang w:eastAsia="ko-KR"/>
        </w:rPr>
        <w:t>사례</w:t>
      </w:r>
      <w:r>
        <w:rPr>
          <w:lang w:eastAsia="ko-KR"/>
        </w:rPr>
        <w:t xml:space="preserve"> 2: </w:t>
      </w:r>
      <w:r>
        <w:rPr>
          <w:lang w:eastAsia="ko-KR"/>
        </w:rPr>
        <w:t>제약</w:t>
      </w:r>
      <w:r>
        <w:rPr>
          <w:lang w:eastAsia="ko-KR"/>
        </w:rPr>
        <w:t xml:space="preserve"> </w:t>
      </w:r>
      <w:r>
        <w:rPr>
          <w:lang w:eastAsia="ko-KR"/>
        </w:rPr>
        <w:t>공정에서의</w:t>
      </w:r>
      <w:r>
        <w:rPr>
          <w:lang w:eastAsia="ko-KR"/>
        </w:rPr>
        <w:t xml:space="preserve"> </w:t>
      </w:r>
      <w:r>
        <w:rPr>
          <w:lang w:eastAsia="ko-KR"/>
        </w:rPr>
        <w:t>활용</w:t>
      </w:r>
    </w:p>
    <w:p w14:paraId="7F031880" w14:textId="77777777" w:rsidR="009A1FCE" w:rsidRDefault="00794DD5">
      <w:pPr>
        <w:rPr>
          <w:lang w:eastAsia="ko-KR"/>
        </w:rPr>
      </w:pPr>
      <w:r>
        <w:rPr>
          <w:lang w:eastAsia="ko-KR"/>
        </w:rPr>
        <w:t>배경</w:t>
      </w:r>
      <w:r>
        <w:rPr>
          <w:lang w:eastAsia="ko-KR"/>
        </w:rPr>
        <w:t xml:space="preserve">: </w:t>
      </w:r>
      <w:r>
        <w:rPr>
          <w:lang w:eastAsia="ko-KR"/>
        </w:rPr>
        <w:t>제약</w:t>
      </w:r>
      <w:r>
        <w:rPr>
          <w:lang w:eastAsia="ko-KR"/>
        </w:rPr>
        <w:t xml:space="preserve"> </w:t>
      </w:r>
      <w:r>
        <w:rPr>
          <w:lang w:eastAsia="ko-KR"/>
        </w:rPr>
        <w:t>공정에서</w:t>
      </w:r>
      <w:r>
        <w:rPr>
          <w:lang w:eastAsia="ko-KR"/>
        </w:rPr>
        <w:t xml:space="preserve"> </w:t>
      </w:r>
      <w:r>
        <w:rPr>
          <w:lang w:eastAsia="ko-KR"/>
        </w:rPr>
        <w:t>신약</w:t>
      </w:r>
      <w:r>
        <w:rPr>
          <w:lang w:eastAsia="ko-KR"/>
        </w:rPr>
        <w:t xml:space="preserve"> </w:t>
      </w:r>
      <w:r>
        <w:rPr>
          <w:lang w:eastAsia="ko-KR"/>
        </w:rPr>
        <w:t>제조</w:t>
      </w:r>
      <w:r>
        <w:rPr>
          <w:lang w:eastAsia="ko-KR"/>
        </w:rPr>
        <w:t xml:space="preserve"> </w:t>
      </w:r>
      <w:r>
        <w:rPr>
          <w:lang w:eastAsia="ko-KR"/>
        </w:rPr>
        <w:t>과정의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요인</w:t>
      </w:r>
      <w:r>
        <w:rPr>
          <w:lang w:eastAsia="ko-KR"/>
        </w:rPr>
        <w:t xml:space="preserve">(X: </w:t>
      </w:r>
      <w:r>
        <w:rPr>
          <w:lang w:eastAsia="ko-KR"/>
        </w:rPr>
        <w:t>온도</w:t>
      </w:r>
      <w:r>
        <w:rPr>
          <w:lang w:eastAsia="ko-KR"/>
        </w:rPr>
        <w:t xml:space="preserve">, Y: </w:t>
      </w:r>
      <w:r>
        <w:rPr>
          <w:lang w:eastAsia="ko-KR"/>
        </w:rPr>
        <w:t>시간</w:t>
      </w:r>
      <w:r>
        <w:rPr>
          <w:lang w:eastAsia="ko-KR"/>
        </w:rPr>
        <w:t xml:space="preserve">, Z: pH </w:t>
      </w:r>
      <w:r>
        <w:rPr>
          <w:lang w:eastAsia="ko-KR"/>
        </w:rPr>
        <w:t>수준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최종</w:t>
      </w:r>
      <w:r>
        <w:rPr>
          <w:lang w:eastAsia="ko-KR"/>
        </w:rPr>
        <w:t xml:space="preserve"> </w:t>
      </w:r>
      <w:r>
        <w:rPr>
          <w:lang w:eastAsia="ko-KR"/>
        </w:rPr>
        <w:t>약물의</w:t>
      </w:r>
      <w:r>
        <w:rPr>
          <w:lang w:eastAsia="ko-KR"/>
        </w:rPr>
        <w:t xml:space="preserve"> </w:t>
      </w:r>
      <w:r>
        <w:rPr>
          <w:lang w:eastAsia="ko-KR"/>
        </w:rPr>
        <w:t>효능에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평가합니다</w:t>
      </w:r>
      <w:r>
        <w:rPr>
          <w:lang w:eastAsia="ko-KR"/>
        </w:rPr>
        <w:t>.</w:t>
      </w:r>
    </w:p>
    <w:p w14:paraId="34CFF29E" w14:textId="77777777" w:rsidR="009A1FCE" w:rsidRDefault="00794DD5">
      <w:pPr>
        <w:rPr>
          <w:lang w:eastAsia="ko-KR"/>
        </w:rPr>
      </w:pP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: X, Y, Z </w:t>
      </w:r>
      <w:r>
        <w:rPr>
          <w:lang w:eastAsia="ko-KR"/>
        </w:rPr>
        <w:t>요인의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1.7, 0.9, 3.2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측정되었습니다</w:t>
      </w:r>
      <w:r>
        <w:rPr>
          <w:lang w:eastAsia="ko-KR"/>
        </w:rPr>
        <w:t>.</w:t>
      </w:r>
    </w:p>
    <w:p w14:paraId="289B64A7" w14:textId="77777777" w:rsidR="009A1FCE" w:rsidRDefault="00794DD5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효과의</w:t>
      </w:r>
      <w:r>
        <w:rPr>
          <w:lang w:eastAsia="ko-KR"/>
        </w:rPr>
        <w:t xml:space="preserve"> </w:t>
      </w:r>
      <w:r>
        <w:rPr>
          <w:lang w:eastAsia="ko-KR"/>
        </w:rPr>
        <w:t>절대값</w:t>
      </w:r>
      <w:r>
        <w:rPr>
          <w:lang w:eastAsia="ko-KR"/>
        </w:rPr>
        <w:t xml:space="preserve"> </w:t>
      </w:r>
      <w:r>
        <w:rPr>
          <w:lang w:eastAsia="ko-KR"/>
        </w:rPr>
        <w:t>정렬</w:t>
      </w:r>
      <w:r>
        <w:rPr>
          <w:lang w:eastAsia="ko-KR"/>
        </w:rPr>
        <w:t>: 0.9, 1.7, 3.2</w:t>
      </w:r>
      <w:r>
        <w:rPr>
          <w:lang w:eastAsia="ko-KR"/>
        </w:rPr>
        <w:br/>
        <w:t xml:space="preserve">2. </w:t>
      </w:r>
      <w:r>
        <w:rPr>
          <w:lang w:eastAsia="ko-KR"/>
        </w:rPr>
        <w:t>중앙</w:t>
      </w:r>
      <w:r>
        <w:rPr>
          <w:lang w:eastAsia="ko-KR"/>
        </w:rPr>
        <w:t xml:space="preserve"> </w:t>
      </w:r>
      <w:r>
        <w:rPr>
          <w:lang w:eastAsia="ko-KR"/>
        </w:rPr>
        <w:t>절대</w:t>
      </w:r>
      <w:r>
        <w:rPr>
          <w:lang w:eastAsia="ko-KR"/>
        </w:rPr>
        <w:t xml:space="preserve"> </w:t>
      </w:r>
      <w:r>
        <w:rPr>
          <w:lang w:eastAsia="ko-KR"/>
        </w:rPr>
        <w:t>절단</w:t>
      </w:r>
      <w:r>
        <w:rPr>
          <w:lang w:eastAsia="ko-KR"/>
        </w:rPr>
        <w:t xml:space="preserve"> </w:t>
      </w:r>
      <w:r>
        <w:rPr>
          <w:lang w:eastAsia="ko-KR"/>
        </w:rPr>
        <w:t>통계량</w:t>
      </w:r>
      <w:r>
        <w:rPr>
          <w:lang w:eastAsia="ko-KR"/>
        </w:rPr>
        <w:t xml:space="preserve">(MAD) </w:t>
      </w:r>
      <w:r>
        <w:rPr>
          <w:lang w:eastAsia="ko-KR"/>
        </w:rPr>
        <w:t>계산</w:t>
      </w:r>
      <w:r>
        <w:rPr>
          <w:lang w:eastAsia="ko-KR"/>
        </w:rPr>
        <w:t xml:space="preserve">: </w:t>
      </w:r>
      <w:r>
        <w:rPr>
          <w:lang w:eastAsia="ko-KR"/>
        </w:rPr>
        <w:t>중앙값은</w:t>
      </w:r>
      <w:r>
        <w:rPr>
          <w:lang w:eastAsia="ko-KR"/>
        </w:rPr>
        <w:t xml:space="preserve"> 1.7</w:t>
      </w:r>
      <w:r>
        <w:rPr>
          <w:lang w:eastAsia="ko-KR"/>
        </w:rPr>
        <w:t>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3. PSE </w:t>
      </w:r>
      <w:r>
        <w:rPr>
          <w:lang w:eastAsia="ko-KR"/>
        </w:rPr>
        <w:t>계산</w:t>
      </w:r>
      <w:r>
        <w:rPr>
          <w:lang w:eastAsia="ko-KR"/>
        </w:rPr>
        <w:t>: PSE = 1.5 × 1.7 = 2.55</w:t>
      </w:r>
      <w:r>
        <w:rPr>
          <w:lang w:eastAsia="ko-KR"/>
        </w:rPr>
        <w:br/>
      </w:r>
      <w:r>
        <w:rPr>
          <w:lang w:eastAsia="ko-KR"/>
        </w:rPr>
        <w:lastRenderedPageBreak/>
        <w:t xml:space="preserve">4. </w:t>
      </w:r>
      <w:proofErr w:type="spellStart"/>
      <w:r>
        <w:rPr>
          <w:lang w:eastAsia="ko-KR"/>
        </w:rPr>
        <w:t>임계값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>: 2.5 × 2.55 = 6.375</w:t>
      </w:r>
      <w:r>
        <w:rPr>
          <w:lang w:eastAsia="ko-KR"/>
        </w:rPr>
        <w:br/>
        <w:t xml:space="preserve">5. </w:t>
      </w:r>
      <w:r>
        <w:rPr>
          <w:lang w:eastAsia="ko-KR"/>
        </w:rPr>
        <w:t>결과</w:t>
      </w:r>
      <w:r>
        <w:rPr>
          <w:lang w:eastAsia="ko-KR"/>
        </w:rPr>
        <w:t>: X, Y, Z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것도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임계값을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넘지</w:t>
      </w:r>
      <w:r>
        <w:rPr>
          <w:lang w:eastAsia="ko-KR"/>
        </w:rPr>
        <w:t xml:space="preserve"> </w:t>
      </w:r>
      <w:r>
        <w:rPr>
          <w:lang w:eastAsia="ko-KR"/>
        </w:rPr>
        <w:t>않으므로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효과로</w:t>
      </w:r>
      <w:r>
        <w:rPr>
          <w:lang w:eastAsia="ko-KR"/>
        </w:rPr>
        <w:t xml:space="preserve"> </w:t>
      </w:r>
      <w:r>
        <w:rPr>
          <w:lang w:eastAsia="ko-KR"/>
        </w:rPr>
        <w:t>간주되지</w:t>
      </w:r>
      <w:r>
        <w:rPr>
          <w:lang w:eastAsia="ko-KR"/>
        </w:rPr>
        <w:t xml:space="preserve"> </w:t>
      </w:r>
      <w:r>
        <w:rPr>
          <w:lang w:eastAsia="ko-KR"/>
        </w:rPr>
        <w:t>않습니다</w:t>
      </w:r>
      <w:r>
        <w:rPr>
          <w:lang w:eastAsia="ko-KR"/>
        </w:rPr>
        <w:t>.</w:t>
      </w:r>
    </w:p>
    <w:p w14:paraId="6C71188E" w14:textId="77777777" w:rsidR="009A1FCE" w:rsidRDefault="00794DD5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방법론적</w:t>
      </w:r>
      <w:r>
        <w:rPr>
          <w:lang w:eastAsia="ko-KR"/>
        </w:rPr>
        <w:t xml:space="preserve"> </w:t>
      </w:r>
      <w:r>
        <w:rPr>
          <w:lang w:eastAsia="ko-KR"/>
        </w:rPr>
        <w:t>근거</w:t>
      </w:r>
    </w:p>
    <w:p w14:paraId="49C80123" w14:textId="77777777" w:rsidR="009A1FCE" w:rsidRDefault="00794DD5">
      <w:pPr>
        <w:rPr>
          <w:lang w:eastAsia="ko-KR"/>
        </w:rPr>
      </w:pPr>
      <w:r>
        <w:rPr>
          <w:lang w:eastAsia="ko-KR"/>
        </w:rPr>
        <w:t>Lenth</w:t>
      </w:r>
      <w:r>
        <w:rPr>
          <w:lang w:eastAsia="ko-KR"/>
        </w:rPr>
        <w:t>의</w:t>
      </w:r>
      <w:r>
        <w:rPr>
          <w:lang w:eastAsia="ko-KR"/>
        </w:rPr>
        <w:t xml:space="preserve"> PSE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작거나</w:t>
      </w:r>
      <w:r>
        <w:rPr>
          <w:lang w:eastAsia="ko-KR"/>
        </w:rPr>
        <w:t xml:space="preserve"> </w:t>
      </w:r>
      <w:r>
        <w:rPr>
          <w:lang w:eastAsia="ko-KR"/>
        </w:rPr>
        <w:t>효과의</w:t>
      </w:r>
      <w:r>
        <w:rPr>
          <w:lang w:eastAsia="ko-KR"/>
        </w:rPr>
        <w:t xml:space="preserve"> </w:t>
      </w:r>
      <w:r>
        <w:rPr>
          <w:lang w:eastAsia="ko-KR"/>
        </w:rPr>
        <w:t>분포가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비대칭적일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유용합니다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효과의</w:t>
      </w:r>
      <w:r>
        <w:rPr>
          <w:lang w:eastAsia="ko-KR"/>
        </w:rPr>
        <w:t xml:space="preserve"> </w:t>
      </w:r>
      <w:r>
        <w:rPr>
          <w:lang w:eastAsia="ko-KR"/>
        </w:rPr>
        <w:t>절대값을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PSE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추정하기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효과의</w:t>
      </w:r>
      <w:r>
        <w:rPr>
          <w:lang w:eastAsia="ko-KR"/>
        </w:rPr>
        <w:t xml:space="preserve"> </w:t>
      </w:r>
      <w:r>
        <w:rPr>
          <w:lang w:eastAsia="ko-KR"/>
        </w:rPr>
        <w:t>크기가</w:t>
      </w:r>
      <w:r>
        <w:rPr>
          <w:lang w:eastAsia="ko-KR"/>
        </w:rPr>
        <w:t xml:space="preserve"> </w:t>
      </w:r>
      <w:r>
        <w:rPr>
          <w:lang w:eastAsia="ko-KR"/>
        </w:rPr>
        <w:t>작거나</w:t>
      </w:r>
      <w:r>
        <w:rPr>
          <w:lang w:eastAsia="ko-KR"/>
        </w:rPr>
        <w:t xml:space="preserve"> </w:t>
      </w:r>
      <w:r>
        <w:rPr>
          <w:lang w:eastAsia="ko-KR"/>
        </w:rPr>
        <w:t>노이즈가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상황에서도</w:t>
      </w:r>
      <w:r>
        <w:rPr>
          <w:lang w:eastAsia="ko-KR"/>
        </w:rPr>
        <w:t xml:space="preserve"> </w:t>
      </w:r>
      <w:r>
        <w:rPr>
          <w:lang w:eastAsia="ko-KR"/>
        </w:rPr>
        <w:t>안정적인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도출할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18E077CE" w14:textId="77777777" w:rsidR="009A1FCE" w:rsidRDefault="00794DD5">
      <w:pPr>
        <w:rPr>
          <w:lang w:eastAsia="ko-KR"/>
        </w:rPr>
      </w:pPr>
      <w:r>
        <w:rPr>
          <w:lang w:eastAsia="ko-KR"/>
        </w:rPr>
        <w:t>또한</w:t>
      </w:r>
      <w:r>
        <w:rPr>
          <w:lang w:eastAsia="ko-KR"/>
        </w:rPr>
        <w:t xml:space="preserve">, </w:t>
      </w:r>
      <w:r>
        <w:rPr>
          <w:lang w:eastAsia="ko-KR"/>
        </w:rPr>
        <w:t>전통적인</w:t>
      </w:r>
      <w:r>
        <w:rPr>
          <w:lang w:eastAsia="ko-KR"/>
        </w:rPr>
        <w:t xml:space="preserve"> ANOVA(</w:t>
      </w:r>
      <w:r>
        <w:rPr>
          <w:lang w:eastAsia="ko-KR"/>
        </w:rPr>
        <w:t>분산분석</w:t>
      </w:r>
      <w:r>
        <w:rPr>
          <w:lang w:eastAsia="ko-KR"/>
        </w:rPr>
        <w:t>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가정에</w:t>
      </w:r>
      <w:r>
        <w:rPr>
          <w:lang w:eastAsia="ko-KR"/>
        </w:rPr>
        <w:t xml:space="preserve"> </w:t>
      </w:r>
      <w:r>
        <w:rPr>
          <w:lang w:eastAsia="ko-KR"/>
        </w:rPr>
        <w:t>크게</w:t>
      </w:r>
      <w:r>
        <w:rPr>
          <w:lang w:eastAsia="ko-KR"/>
        </w:rPr>
        <w:t xml:space="preserve"> </w:t>
      </w:r>
      <w:r>
        <w:rPr>
          <w:lang w:eastAsia="ko-KR"/>
        </w:rPr>
        <w:t>의존하지</w:t>
      </w:r>
      <w:r>
        <w:rPr>
          <w:lang w:eastAsia="ko-KR"/>
        </w:rPr>
        <w:t xml:space="preserve"> </w:t>
      </w:r>
      <w:r>
        <w:rPr>
          <w:lang w:eastAsia="ko-KR"/>
        </w:rPr>
        <w:t>않으므로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비모수적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상황에서도</w:t>
      </w:r>
      <w:r>
        <w:rPr>
          <w:lang w:eastAsia="ko-KR"/>
        </w:rPr>
        <w:t xml:space="preserve"> </w:t>
      </w:r>
      <w:r>
        <w:rPr>
          <w:lang w:eastAsia="ko-KR"/>
        </w:rPr>
        <w:t>신뢰할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제공합니다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요인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교호작용이</w:t>
      </w:r>
      <w:r>
        <w:rPr>
          <w:lang w:eastAsia="ko-KR"/>
        </w:rPr>
        <w:t xml:space="preserve"> </w:t>
      </w:r>
      <w:r>
        <w:rPr>
          <w:lang w:eastAsia="ko-KR"/>
        </w:rPr>
        <w:t>복잡하거나</w:t>
      </w:r>
      <w:r>
        <w:rPr>
          <w:lang w:eastAsia="ko-KR"/>
        </w:rPr>
        <w:t xml:space="preserve">, </w:t>
      </w:r>
      <w:r>
        <w:rPr>
          <w:lang w:eastAsia="ko-KR"/>
        </w:rPr>
        <w:t>효과의</w:t>
      </w:r>
      <w:r>
        <w:rPr>
          <w:lang w:eastAsia="ko-KR"/>
        </w:rPr>
        <w:t xml:space="preserve"> </w:t>
      </w:r>
      <w:r>
        <w:rPr>
          <w:lang w:eastAsia="ko-KR"/>
        </w:rPr>
        <w:t>분포가</w:t>
      </w:r>
      <w:r>
        <w:rPr>
          <w:lang w:eastAsia="ko-KR"/>
        </w:rPr>
        <w:t xml:space="preserve"> </w:t>
      </w:r>
      <w:r>
        <w:rPr>
          <w:lang w:eastAsia="ko-KR"/>
        </w:rPr>
        <w:t>정규분포를</w:t>
      </w:r>
      <w:r>
        <w:rPr>
          <w:lang w:eastAsia="ko-KR"/>
        </w:rPr>
        <w:t xml:space="preserve"> </w:t>
      </w:r>
      <w:r>
        <w:rPr>
          <w:lang w:eastAsia="ko-KR"/>
        </w:rPr>
        <w:t>따르지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경우에도</w:t>
      </w:r>
      <w:r>
        <w:rPr>
          <w:lang w:eastAsia="ko-KR"/>
        </w:rPr>
        <w:t xml:space="preserve"> Lenth</w:t>
      </w:r>
      <w:r>
        <w:rPr>
          <w:lang w:eastAsia="ko-KR"/>
        </w:rPr>
        <w:t>의</w:t>
      </w:r>
      <w:r>
        <w:rPr>
          <w:lang w:eastAsia="ko-KR"/>
        </w:rPr>
        <w:t xml:space="preserve"> PSE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적용하여</w:t>
      </w:r>
      <w:r>
        <w:rPr>
          <w:lang w:eastAsia="ko-KR"/>
        </w:rPr>
        <w:t xml:space="preserve"> </w:t>
      </w:r>
      <w:r>
        <w:rPr>
          <w:lang w:eastAsia="ko-KR"/>
        </w:rPr>
        <w:t>유의미한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판단할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7660D660" w14:textId="77777777" w:rsidR="009A1FCE" w:rsidRDefault="00794DD5">
      <w:pPr>
        <w:pStyle w:val="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결론</w:t>
      </w:r>
    </w:p>
    <w:p w14:paraId="7C0D1815" w14:textId="77777777" w:rsidR="009A1FCE" w:rsidRDefault="00794DD5">
      <w:pPr>
        <w:rPr>
          <w:lang w:eastAsia="ko-KR"/>
        </w:rPr>
      </w:pPr>
      <w:r>
        <w:rPr>
          <w:lang w:eastAsia="ko-KR"/>
        </w:rPr>
        <w:t>Lenth</w:t>
      </w:r>
      <w:r>
        <w:rPr>
          <w:lang w:eastAsia="ko-KR"/>
        </w:rPr>
        <w:t>의</w:t>
      </w:r>
      <w:r>
        <w:rPr>
          <w:lang w:eastAsia="ko-KR"/>
        </w:rPr>
        <w:t xml:space="preserve"> PSE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계획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공정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도구입니다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, </w:t>
      </w:r>
      <w:r>
        <w:rPr>
          <w:lang w:eastAsia="ko-KR"/>
        </w:rPr>
        <w:t>통상적인</w:t>
      </w:r>
      <w:r>
        <w:rPr>
          <w:lang w:eastAsia="ko-KR"/>
        </w:rPr>
        <w:t xml:space="preserve"> </w:t>
      </w:r>
      <w:r>
        <w:rPr>
          <w:lang w:eastAsia="ko-KR"/>
        </w:rPr>
        <w:t>방법으로는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오차를</w:t>
      </w:r>
      <w:r>
        <w:rPr>
          <w:lang w:eastAsia="ko-KR"/>
        </w:rPr>
        <w:t xml:space="preserve"> </w:t>
      </w:r>
      <w:r>
        <w:rPr>
          <w:lang w:eastAsia="ko-KR"/>
        </w:rPr>
        <w:t>정확히</w:t>
      </w:r>
      <w:r>
        <w:rPr>
          <w:lang w:eastAsia="ko-KR"/>
        </w:rPr>
        <w:t xml:space="preserve"> </w:t>
      </w:r>
      <w:r>
        <w:rPr>
          <w:lang w:eastAsia="ko-KR"/>
        </w:rPr>
        <w:t>추정하기</w:t>
      </w:r>
      <w:r>
        <w:rPr>
          <w:lang w:eastAsia="ko-KR"/>
        </w:rPr>
        <w:t xml:space="preserve"> </w:t>
      </w:r>
      <w:r>
        <w:rPr>
          <w:lang w:eastAsia="ko-KR"/>
        </w:rPr>
        <w:t>어려운</w:t>
      </w:r>
      <w:r>
        <w:rPr>
          <w:lang w:eastAsia="ko-KR"/>
        </w:rPr>
        <w:t xml:space="preserve"> </w:t>
      </w:r>
      <w:r>
        <w:rPr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lang w:eastAsia="ko-KR"/>
        </w:rPr>
        <w:t>유용합니다</w:t>
      </w:r>
      <w:r>
        <w:rPr>
          <w:lang w:eastAsia="ko-KR"/>
        </w:rPr>
        <w:t xml:space="preserve">.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살펴본</w:t>
      </w:r>
      <w:r>
        <w:rPr>
          <w:lang w:eastAsia="ko-KR"/>
        </w:rPr>
        <w:t xml:space="preserve"> </w:t>
      </w:r>
      <w:r>
        <w:rPr>
          <w:lang w:eastAsia="ko-KR"/>
        </w:rPr>
        <w:t>것처럼</w:t>
      </w:r>
      <w:r>
        <w:rPr>
          <w:lang w:eastAsia="ko-KR"/>
        </w:rPr>
        <w:t xml:space="preserve">,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공정에서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정확히</w:t>
      </w:r>
      <w:r>
        <w:rPr>
          <w:lang w:eastAsia="ko-KR"/>
        </w:rPr>
        <w:t xml:space="preserve"> </w:t>
      </w:r>
      <w:r>
        <w:rPr>
          <w:lang w:eastAsia="ko-KR"/>
        </w:rPr>
        <w:t>식별하고</w:t>
      </w:r>
      <w:r>
        <w:rPr>
          <w:lang w:eastAsia="ko-KR"/>
        </w:rPr>
        <w:t xml:space="preserve">, </w:t>
      </w:r>
      <w:r>
        <w:rPr>
          <w:lang w:eastAsia="ko-KR"/>
        </w:rPr>
        <w:t>불필요한</w:t>
      </w:r>
      <w:r>
        <w:rPr>
          <w:lang w:eastAsia="ko-KR"/>
        </w:rPr>
        <w:t xml:space="preserve"> </w:t>
      </w:r>
      <w:r>
        <w:rPr>
          <w:lang w:eastAsia="ko-KR"/>
        </w:rPr>
        <w:t>요인에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지나친</w:t>
      </w:r>
      <w:r>
        <w:rPr>
          <w:lang w:eastAsia="ko-KR"/>
        </w:rPr>
        <w:t xml:space="preserve"> </w:t>
      </w:r>
      <w:r>
        <w:rPr>
          <w:lang w:eastAsia="ko-KR"/>
        </w:rPr>
        <w:t>최적화를</w:t>
      </w:r>
      <w:r>
        <w:rPr>
          <w:lang w:eastAsia="ko-KR"/>
        </w:rPr>
        <w:t xml:space="preserve"> </w:t>
      </w:r>
      <w:r>
        <w:rPr>
          <w:lang w:eastAsia="ko-KR"/>
        </w:rPr>
        <w:t>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궁극적으로</w:t>
      </w:r>
      <w:r>
        <w:rPr>
          <w:lang w:eastAsia="ko-KR"/>
        </w:rPr>
        <w:t xml:space="preserve"> </w:t>
      </w:r>
      <w:r>
        <w:rPr>
          <w:lang w:eastAsia="ko-KR"/>
        </w:rPr>
        <w:t>공정의</w:t>
      </w:r>
      <w:r>
        <w:rPr>
          <w:lang w:eastAsia="ko-KR"/>
        </w:rPr>
        <w:t xml:space="preserve"> </w:t>
      </w:r>
      <w:r>
        <w:rPr>
          <w:lang w:eastAsia="ko-KR"/>
        </w:rPr>
        <w:t>효율성을</w:t>
      </w:r>
      <w:r>
        <w:rPr>
          <w:lang w:eastAsia="ko-KR"/>
        </w:rPr>
        <w:t xml:space="preserve"> </w:t>
      </w:r>
      <w:r>
        <w:rPr>
          <w:lang w:eastAsia="ko-KR"/>
        </w:rPr>
        <w:t>높이고</w:t>
      </w:r>
      <w:r>
        <w:rPr>
          <w:lang w:eastAsia="ko-KR"/>
        </w:rPr>
        <w:t xml:space="preserve"> </w:t>
      </w:r>
      <w:r>
        <w:rPr>
          <w:lang w:eastAsia="ko-KR"/>
        </w:rPr>
        <w:t>비용을</w:t>
      </w:r>
      <w:r>
        <w:rPr>
          <w:lang w:eastAsia="ko-KR"/>
        </w:rPr>
        <w:t xml:space="preserve"> </w:t>
      </w:r>
      <w:r>
        <w:rPr>
          <w:lang w:eastAsia="ko-KR"/>
        </w:rPr>
        <w:t>절감하는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기여할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sectPr w:rsidR="009A1F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4918210">
    <w:abstractNumId w:val="8"/>
  </w:num>
  <w:num w:numId="2" w16cid:durableId="531773541">
    <w:abstractNumId w:val="6"/>
  </w:num>
  <w:num w:numId="3" w16cid:durableId="661812455">
    <w:abstractNumId w:val="5"/>
  </w:num>
  <w:num w:numId="4" w16cid:durableId="2094741918">
    <w:abstractNumId w:val="4"/>
  </w:num>
  <w:num w:numId="5" w16cid:durableId="1702971804">
    <w:abstractNumId w:val="7"/>
  </w:num>
  <w:num w:numId="6" w16cid:durableId="1777016800">
    <w:abstractNumId w:val="3"/>
  </w:num>
  <w:num w:numId="7" w16cid:durableId="1817987124">
    <w:abstractNumId w:val="2"/>
  </w:num>
  <w:num w:numId="8" w16cid:durableId="851532600">
    <w:abstractNumId w:val="1"/>
  </w:num>
  <w:num w:numId="9" w16cid:durableId="975338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D3E"/>
    <w:rsid w:val="00124868"/>
    <w:rsid w:val="0015074B"/>
    <w:rsid w:val="0029639D"/>
    <w:rsid w:val="00326F90"/>
    <w:rsid w:val="00334D16"/>
    <w:rsid w:val="00794DD5"/>
    <w:rsid w:val="009A1FCE"/>
    <w:rsid w:val="00AA1D8D"/>
    <w:rsid w:val="00B47730"/>
    <w:rsid w:val="00C3689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46326C"/>
  <w14:defaultImageDpi w14:val="300"/>
  <w15:docId w15:val="{4B8DBDE2-93EC-48B8-BC60-859473BA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4</cp:revision>
  <dcterms:created xsi:type="dcterms:W3CDTF">2013-12-23T23:15:00Z</dcterms:created>
  <dcterms:modified xsi:type="dcterms:W3CDTF">2024-08-28T07:48:00Z</dcterms:modified>
  <cp:category/>
</cp:coreProperties>
</file>