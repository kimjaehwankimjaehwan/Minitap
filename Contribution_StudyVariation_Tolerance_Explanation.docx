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2E9D" w14:textId="77777777" w:rsidR="008854FD" w:rsidRPr="008B4326" w:rsidRDefault="00000000">
      <w:pPr>
        <w:pStyle w:val="a8"/>
        <w:rPr>
          <w:b/>
          <w:bCs/>
          <w:sz w:val="40"/>
          <w:szCs w:val="40"/>
          <w:lang w:eastAsia="ko-KR"/>
        </w:rPr>
      </w:pPr>
      <w:r w:rsidRPr="008B4326">
        <w:rPr>
          <w:b/>
          <w:bCs/>
          <w:sz w:val="40"/>
          <w:szCs w:val="40"/>
          <w:lang w:eastAsia="ko-KR"/>
        </w:rPr>
        <w:t xml:space="preserve">% </w:t>
      </w:r>
      <w:r w:rsidRPr="008B4326">
        <w:rPr>
          <w:b/>
          <w:bCs/>
          <w:sz w:val="40"/>
          <w:szCs w:val="40"/>
          <w:lang w:eastAsia="ko-KR"/>
        </w:rPr>
        <w:t>기여값</w:t>
      </w:r>
      <w:r w:rsidRPr="008B4326">
        <w:rPr>
          <w:b/>
          <w:bCs/>
          <w:sz w:val="40"/>
          <w:szCs w:val="40"/>
          <w:lang w:eastAsia="ko-KR"/>
        </w:rPr>
        <w:t xml:space="preserve">, % </w:t>
      </w:r>
      <w:r w:rsidRPr="008B4326">
        <w:rPr>
          <w:b/>
          <w:bCs/>
          <w:sz w:val="40"/>
          <w:szCs w:val="40"/>
          <w:lang w:eastAsia="ko-KR"/>
        </w:rPr>
        <w:t>연구변동</w:t>
      </w:r>
      <w:r w:rsidRPr="008B4326">
        <w:rPr>
          <w:b/>
          <w:bCs/>
          <w:sz w:val="40"/>
          <w:szCs w:val="40"/>
          <w:lang w:eastAsia="ko-KR"/>
        </w:rPr>
        <w:t xml:space="preserve">, % </w:t>
      </w:r>
      <w:r w:rsidRPr="008B4326">
        <w:rPr>
          <w:b/>
          <w:bCs/>
          <w:sz w:val="40"/>
          <w:szCs w:val="40"/>
          <w:lang w:eastAsia="ko-KR"/>
        </w:rPr>
        <w:t>공차에</w:t>
      </w:r>
      <w:r w:rsidRPr="008B4326">
        <w:rPr>
          <w:b/>
          <w:bCs/>
          <w:sz w:val="40"/>
          <w:szCs w:val="40"/>
          <w:lang w:eastAsia="ko-KR"/>
        </w:rPr>
        <w:t xml:space="preserve"> </w:t>
      </w:r>
      <w:r w:rsidRPr="008B4326">
        <w:rPr>
          <w:b/>
          <w:bCs/>
          <w:sz w:val="40"/>
          <w:szCs w:val="40"/>
          <w:lang w:eastAsia="ko-KR"/>
        </w:rPr>
        <w:t>대한</w:t>
      </w:r>
      <w:r w:rsidRPr="008B4326">
        <w:rPr>
          <w:b/>
          <w:bCs/>
          <w:sz w:val="40"/>
          <w:szCs w:val="40"/>
          <w:lang w:eastAsia="ko-KR"/>
        </w:rPr>
        <w:t xml:space="preserve"> </w:t>
      </w:r>
      <w:r w:rsidRPr="008B4326">
        <w:rPr>
          <w:b/>
          <w:bCs/>
          <w:sz w:val="40"/>
          <w:szCs w:val="40"/>
          <w:lang w:eastAsia="ko-KR"/>
        </w:rPr>
        <w:t>설명</w:t>
      </w:r>
    </w:p>
    <w:p w14:paraId="515C29AE" w14:textId="77777777" w:rsidR="008854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1. % </w:t>
      </w:r>
      <w:r>
        <w:rPr>
          <w:lang w:eastAsia="ko-KR"/>
        </w:rPr>
        <w:t>기여값</w:t>
      </w:r>
      <w:r>
        <w:rPr>
          <w:lang w:eastAsia="ko-KR"/>
        </w:rPr>
        <w:t xml:space="preserve"> (%Contribution)</w:t>
      </w:r>
    </w:p>
    <w:p w14:paraId="57B7E0BC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4435750C" w14:textId="77777777" w:rsidR="008854FD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기여값은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변동에서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>(</w:t>
      </w:r>
      <w:r>
        <w:rPr>
          <w:lang w:eastAsia="ko-KR"/>
        </w:rPr>
        <w:t>반복성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재현성</w:t>
      </w:r>
      <w:r>
        <w:rPr>
          <w:lang w:eastAsia="ko-KR"/>
        </w:rPr>
        <w:t xml:space="preserve">),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변동의</w:t>
      </w:r>
      <w:r>
        <w:rPr>
          <w:lang w:eastAsia="ko-KR"/>
        </w:rPr>
        <w:t xml:space="preserve"> </w:t>
      </w:r>
      <w:r>
        <w:rPr>
          <w:lang w:eastAsia="ko-KR"/>
        </w:rPr>
        <w:t>합으로</w:t>
      </w:r>
      <w:r>
        <w:rPr>
          <w:lang w:eastAsia="ko-KR"/>
        </w:rPr>
        <w:t xml:space="preserve"> </w:t>
      </w:r>
      <w:r>
        <w:rPr>
          <w:lang w:eastAsia="ko-KR"/>
        </w:rPr>
        <w:t>구성됩니다</w:t>
      </w:r>
      <w:r>
        <w:rPr>
          <w:lang w:eastAsia="ko-KR"/>
        </w:rPr>
        <w:t xml:space="preserve">. % </w:t>
      </w:r>
      <w:r>
        <w:rPr>
          <w:lang w:eastAsia="ko-KR"/>
        </w:rPr>
        <w:t>기여값은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차지하는지를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미치는지를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</w:p>
    <w:p w14:paraId="51D824A6" w14:textId="77777777" w:rsidR="008854FD" w:rsidRDefault="00000000">
      <w:pPr>
        <w:pStyle w:val="21"/>
      </w:pPr>
      <w:r>
        <w:t>수식</w:t>
      </w:r>
    </w:p>
    <w:p w14:paraId="6C02E598" w14:textId="77777777" w:rsidR="008854FD" w:rsidRDefault="00000000">
      <w:r>
        <w:t xml:space="preserve">% </w:t>
      </w:r>
      <w:r>
        <w:t>기여값은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계산됩니다</w:t>
      </w:r>
      <w:r>
        <w:t>:</w:t>
      </w:r>
      <w:r>
        <w:br/>
        <w:t>% Contribution = (Var_R&amp;R / Var_Total) × 100</w:t>
      </w:r>
      <w:r>
        <w:br/>
        <w:t xml:space="preserve">- Var_R&amp;R: </w:t>
      </w:r>
      <w:r>
        <w:t>측정</w:t>
      </w:r>
      <w:r>
        <w:t xml:space="preserve"> </w:t>
      </w:r>
      <w:r>
        <w:t>시스템의</w:t>
      </w:r>
      <w:r>
        <w:t xml:space="preserve"> </w:t>
      </w:r>
      <w:r>
        <w:t>변동</w:t>
      </w:r>
      <w:r>
        <w:t xml:space="preserve"> (Repeatability &amp; Reproducibility)</w:t>
      </w:r>
      <w:r>
        <w:br/>
        <w:t xml:space="preserve">- Var_Total: </w:t>
      </w:r>
      <w:r>
        <w:t>전체</w:t>
      </w:r>
      <w:r>
        <w:t xml:space="preserve"> </w:t>
      </w:r>
      <w:r>
        <w:t>변동</w:t>
      </w:r>
    </w:p>
    <w:p w14:paraId="462EEAA2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</w:p>
    <w:p w14:paraId="10EC30C8" w14:textId="77777777" w:rsidR="008854FD" w:rsidRDefault="00000000">
      <w:pPr>
        <w:rPr>
          <w:lang w:eastAsia="ko-KR"/>
        </w:rPr>
      </w:pP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두께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: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두께를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0.02mm²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0.001mm²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% </w:t>
      </w:r>
      <w:r>
        <w:rPr>
          <w:lang w:eastAsia="ko-KR"/>
        </w:rPr>
        <w:t>기여값은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% Contribution = (0.001 / 0.02) × 100 = 5%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변동의</w:t>
      </w:r>
      <w:r>
        <w:rPr>
          <w:lang w:eastAsia="ko-KR"/>
        </w:rPr>
        <w:t xml:space="preserve"> 5%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차지하며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품질에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01819A9" w14:textId="77777777" w:rsidR="008854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2. % </w:t>
      </w:r>
      <w:r>
        <w:rPr>
          <w:lang w:eastAsia="ko-KR"/>
        </w:rPr>
        <w:t>연구변동</w:t>
      </w:r>
      <w:r>
        <w:rPr>
          <w:lang w:eastAsia="ko-KR"/>
        </w:rPr>
        <w:t xml:space="preserve"> (%Study Variation, %R&amp;R)</w:t>
      </w:r>
    </w:p>
    <w:p w14:paraId="479D3A4B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75D2172D" w14:textId="77777777" w:rsidR="008854FD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연구변동은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측정된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변동에서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특성의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반영하고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지표로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% </w:t>
      </w:r>
      <w:r>
        <w:rPr>
          <w:lang w:eastAsia="ko-KR"/>
        </w:rPr>
        <w:t>연구변동은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반복성</w:t>
      </w:r>
      <w:r>
        <w:rPr>
          <w:lang w:eastAsia="ko-KR"/>
        </w:rPr>
        <w:t xml:space="preserve">, </w:t>
      </w:r>
      <w:r>
        <w:rPr>
          <w:lang w:eastAsia="ko-KR"/>
        </w:rPr>
        <w:t>재현성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고려합니다</w:t>
      </w:r>
      <w:r>
        <w:rPr>
          <w:lang w:eastAsia="ko-KR"/>
        </w:rPr>
        <w:t>.</w:t>
      </w:r>
    </w:p>
    <w:p w14:paraId="17D00193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21D9315B" w14:textId="77777777" w:rsidR="008854FD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연구변동은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%R&amp;R = (R&amp;R / Total Study Variation) × 100</w:t>
      </w:r>
      <w:r>
        <w:rPr>
          <w:lang w:eastAsia="ko-KR"/>
        </w:rPr>
        <w:br/>
        <w:t xml:space="preserve">- R&amp;R: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(</w:t>
      </w:r>
      <w:r>
        <w:rPr>
          <w:lang w:eastAsia="ko-KR"/>
        </w:rPr>
        <w:t>반복성</w:t>
      </w:r>
      <w:r>
        <w:rPr>
          <w:lang w:eastAsia="ko-KR"/>
        </w:rPr>
        <w:t xml:space="preserve"> + </w:t>
      </w:r>
      <w:r>
        <w:rPr>
          <w:lang w:eastAsia="ko-KR"/>
        </w:rPr>
        <w:t>재현성</w:t>
      </w:r>
      <w:r>
        <w:rPr>
          <w:lang w:eastAsia="ko-KR"/>
        </w:rPr>
        <w:t>)</w:t>
      </w:r>
      <w:r>
        <w:rPr>
          <w:lang w:eastAsia="ko-KR"/>
        </w:rPr>
        <w:br/>
        <w:t xml:space="preserve">- Total Study Variation: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</w:p>
    <w:p w14:paraId="24473871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</w:p>
    <w:p w14:paraId="5B4D0C5C" w14:textId="77777777" w:rsidR="008854FD" w:rsidRDefault="00000000">
      <w:pPr>
        <w:rPr>
          <w:lang w:eastAsia="ko-KR"/>
        </w:rPr>
      </w:pP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직경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: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직경을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0.1mm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R&amp;R</w:t>
      </w:r>
      <w:r>
        <w:rPr>
          <w:lang w:eastAsia="ko-KR"/>
        </w:rPr>
        <w:t>이</w:t>
      </w:r>
      <w:r>
        <w:rPr>
          <w:lang w:eastAsia="ko-KR"/>
        </w:rPr>
        <w:t xml:space="preserve"> 0.01mm</w:t>
      </w:r>
      <w:r>
        <w:rPr>
          <w:lang w:eastAsia="ko-KR"/>
        </w:rPr>
        <w:t>라면</w:t>
      </w:r>
      <w:r>
        <w:rPr>
          <w:lang w:eastAsia="ko-KR"/>
        </w:rPr>
        <w:t xml:space="preserve">, % </w:t>
      </w:r>
      <w:r>
        <w:rPr>
          <w:lang w:eastAsia="ko-KR"/>
        </w:rPr>
        <w:t>연구변동은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%R&amp;R = (0.01 / 0.1) × 100 = 10%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% </w:t>
      </w:r>
      <w:r>
        <w:rPr>
          <w:lang w:eastAsia="ko-KR"/>
        </w:rPr>
        <w:t>연구변동이</w:t>
      </w:r>
      <w:r>
        <w:rPr>
          <w:lang w:eastAsia="ko-KR"/>
        </w:rPr>
        <w:t xml:space="preserve"> 10%</w:t>
      </w:r>
      <w:r>
        <w:rPr>
          <w:lang w:eastAsia="ko-KR"/>
        </w:rPr>
        <w:t>라면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변동의</w:t>
      </w:r>
      <w:r>
        <w:rPr>
          <w:lang w:eastAsia="ko-KR"/>
        </w:rPr>
        <w:t xml:space="preserve"> 10%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차지한다는</w:t>
      </w:r>
      <w:r>
        <w:rPr>
          <w:lang w:eastAsia="ko-KR"/>
        </w:rPr>
        <w:t xml:space="preserve"> </w:t>
      </w:r>
      <w:r>
        <w:rPr>
          <w:lang w:eastAsia="ko-KR"/>
        </w:rPr>
        <w:t>의미이며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10% </w:t>
      </w:r>
      <w:r>
        <w:rPr>
          <w:lang w:eastAsia="ko-KR"/>
        </w:rPr>
        <w:t>이하일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만하다고</w:t>
      </w:r>
      <w:r>
        <w:rPr>
          <w:lang w:eastAsia="ko-KR"/>
        </w:rPr>
        <w:t xml:space="preserve"> </w:t>
      </w:r>
      <w:r>
        <w:rPr>
          <w:lang w:eastAsia="ko-KR"/>
        </w:rPr>
        <w:t>평가됩니다</w:t>
      </w:r>
      <w:r>
        <w:rPr>
          <w:lang w:eastAsia="ko-KR"/>
        </w:rPr>
        <w:t>.</w:t>
      </w:r>
    </w:p>
    <w:p w14:paraId="35DFFFF0" w14:textId="77777777" w:rsidR="008854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3. % </w:t>
      </w:r>
      <w:r>
        <w:rPr>
          <w:lang w:eastAsia="ko-KR"/>
        </w:rPr>
        <w:t>공차</w:t>
      </w:r>
      <w:r>
        <w:rPr>
          <w:lang w:eastAsia="ko-KR"/>
        </w:rPr>
        <w:t xml:space="preserve"> (%Tolerance, %PT)</w:t>
      </w:r>
    </w:p>
    <w:p w14:paraId="6D6A5DD8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249F287F" w14:textId="77777777" w:rsidR="008854FD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허용</w:t>
      </w:r>
      <w:r>
        <w:rPr>
          <w:lang w:eastAsia="ko-KR"/>
        </w:rPr>
        <w:t xml:space="preserve"> </w:t>
      </w:r>
      <w:r>
        <w:rPr>
          <w:lang w:eastAsia="ko-KR"/>
        </w:rPr>
        <w:t>공차</w:t>
      </w:r>
      <w:r>
        <w:rPr>
          <w:lang w:eastAsia="ko-KR"/>
        </w:rPr>
        <w:t xml:space="preserve">(Tolerance)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큰지를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비율입니다</w:t>
      </w:r>
      <w:r>
        <w:rPr>
          <w:lang w:eastAsia="ko-KR"/>
        </w:rPr>
        <w:t xml:space="preserve">.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lang w:eastAsia="ko-KR"/>
        </w:rPr>
        <w:t>허용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의미하며</w:t>
      </w:r>
      <w:r>
        <w:rPr>
          <w:lang w:eastAsia="ko-KR"/>
        </w:rPr>
        <w:t xml:space="preserve">, 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관리에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적합한지를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 xml:space="preserve">. 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공차를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정밀한지를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08E161E3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4974FB76" w14:textId="77777777" w:rsidR="008854FD" w:rsidRDefault="00000000">
      <w:pPr>
        <w:rPr>
          <w:lang w:eastAsia="ko-KR"/>
        </w:rPr>
      </w:pPr>
      <w:r>
        <w:rPr>
          <w:lang w:eastAsia="ko-KR"/>
        </w:rPr>
        <w:t xml:space="preserve">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%PT = (R&amp;R / Tolerance) × 100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R&amp;R: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(</w:t>
      </w:r>
      <w:r>
        <w:rPr>
          <w:lang w:eastAsia="ko-KR"/>
        </w:rPr>
        <w:t>반복성</w:t>
      </w:r>
      <w:r>
        <w:rPr>
          <w:lang w:eastAsia="ko-KR"/>
        </w:rPr>
        <w:t xml:space="preserve"> + </w:t>
      </w:r>
      <w:r>
        <w:rPr>
          <w:lang w:eastAsia="ko-KR"/>
        </w:rPr>
        <w:t>재현성</w:t>
      </w:r>
      <w:r>
        <w:rPr>
          <w:lang w:eastAsia="ko-KR"/>
        </w:rPr>
        <w:t>)</w:t>
      </w:r>
      <w:r>
        <w:rPr>
          <w:lang w:eastAsia="ko-KR"/>
        </w:rPr>
        <w:br/>
        <w:t xml:space="preserve">- Tolerance: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공차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허용</w:t>
      </w:r>
      <w:r>
        <w:rPr>
          <w:lang w:eastAsia="ko-KR"/>
        </w:rPr>
        <w:t xml:space="preserve"> </w:t>
      </w:r>
      <w:r>
        <w:rPr>
          <w:lang w:eastAsia="ko-KR"/>
        </w:rPr>
        <w:t>최대값과</w:t>
      </w:r>
      <w:r>
        <w:rPr>
          <w:lang w:eastAsia="ko-KR"/>
        </w:rPr>
        <w:t xml:space="preserve"> </w:t>
      </w:r>
      <w:r>
        <w:rPr>
          <w:lang w:eastAsia="ko-KR"/>
        </w:rPr>
        <w:t>최소값의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</w:p>
    <w:p w14:paraId="27DFA7F9" w14:textId="77777777" w:rsidR="008854FD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</w:p>
    <w:p w14:paraId="4A3BC795" w14:textId="77777777" w:rsidR="008854FD" w:rsidRDefault="00000000">
      <w:pPr>
        <w:rPr>
          <w:lang w:eastAsia="ko-KR"/>
        </w:rPr>
      </w:pP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기기의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조립</w:t>
      </w:r>
      <w:r>
        <w:rPr>
          <w:lang w:eastAsia="ko-KR"/>
        </w:rPr>
        <w:t xml:space="preserve">: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기기의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조립에서</w:t>
      </w:r>
      <w:r>
        <w:rPr>
          <w:lang w:eastAsia="ko-KR"/>
        </w:rPr>
        <w:t xml:space="preserve"> </w:t>
      </w:r>
      <w:r>
        <w:rPr>
          <w:lang w:eastAsia="ko-KR"/>
        </w:rPr>
        <w:t>공차가</w:t>
      </w:r>
      <w:r>
        <w:rPr>
          <w:lang w:eastAsia="ko-KR"/>
        </w:rPr>
        <w:t xml:space="preserve"> 0.05mm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설정되었다고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R&amp;R</w:t>
      </w:r>
      <w:r>
        <w:rPr>
          <w:lang w:eastAsia="ko-KR"/>
        </w:rPr>
        <w:t>이</w:t>
      </w:r>
      <w:r>
        <w:rPr>
          <w:lang w:eastAsia="ko-KR"/>
        </w:rPr>
        <w:t xml:space="preserve"> 0.005mm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%PT = (0.005 / 0.05) × 100 = 10%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% </w:t>
      </w:r>
      <w:r>
        <w:rPr>
          <w:lang w:eastAsia="ko-KR"/>
        </w:rPr>
        <w:t>공차가</w:t>
      </w:r>
      <w:r>
        <w:rPr>
          <w:lang w:eastAsia="ko-KR"/>
        </w:rPr>
        <w:t xml:space="preserve"> 10%</w:t>
      </w:r>
      <w:r>
        <w:rPr>
          <w:lang w:eastAsia="ko-KR"/>
        </w:rPr>
        <w:t>이면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공차의</w:t>
      </w:r>
      <w:r>
        <w:rPr>
          <w:lang w:eastAsia="ko-KR"/>
        </w:rPr>
        <w:t xml:space="preserve"> 10%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차지하며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10% </w:t>
      </w:r>
      <w:r>
        <w:rPr>
          <w:lang w:eastAsia="ko-KR"/>
        </w:rPr>
        <w:t>이하일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정밀하다고</w:t>
      </w:r>
      <w:r>
        <w:rPr>
          <w:lang w:eastAsia="ko-KR"/>
        </w:rPr>
        <w:t xml:space="preserve"> </w:t>
      </w:r>
      <w:r>
        <w:rPr>
          <w:lang w:eastAsia="ko-KR"/>
        </w:rPr>
        <w:t>판단됩니다</w:t>
      </w:r>
      <w:r>
        <w:rPr>
          <w:lang w:eastAsia="ko-KR"/>
        </w:rPr>
        <w:t>.</w:t>
      </w:r>
    </w:p>
    <w:p w14:paraId="72648DF2" w14:textId="77777777" w:rsidR="008854FD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</w:p>
    <w:p w14:paraId="16A66F8F" w14:textId="77777777" w:rsidR="008854FD" w:rsidRDefault="00000000">
      <w:pPr>
        <w:rPr>
          <w:lang w:eastAsia="ko-KR"/>
        </w:rPr>
      </w:pPr>
      <w:r>
        <w:rPr>
          <w:lang w:eastAsia="ko-KR"/>
        </w:rPr>
        <w:t xml:space="preserve">- % </w:t>
      </w:r>
      <w:r>
        <w:rPr>
          <w:lang w:eastAsia="ko-KR"/>
        </w:rPr>
        <w:t>기여값은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기여하는지를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% </w:t>
      </w:r>
      <w:r>
        <w:rPr>
          <w:lang w:eastAsia="ko-KR"/>
        </w:rPr>
        <w:t>연구변동은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변동에서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,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% </w:t>
      </w:r>
      <w:r>
        <w:rPr>
          <w:lang w:eastAsia="ko-KR"/>
        </w:rPr>
        <w:t>공차는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허용</w:t>
      </w:r>
      <w:r>
        <w:rPr>
          <w:lang w:eastAsia="ko-KR"/>
        </w:rPr>
        <w:t xml:space="preserve"> </w:t>
      </w:r>
      <w:r>
        <w:rPr>
          <w:lang w:eastAsia="ko-KR"/>
        </w:rPr>
        <w:t>공차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큰지를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관리에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</w:p>
    <w:sectPr w:rsidR="00885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184963">
    <w:abstractNumId w:val="8"/>
  </w:num>
  <w:num w:numId="2" w16cid:durableId="901595076">
    <w:abstractNumId w:val="6"/>
  </w:num>
  <w:num w:numId="3" w16cid:durableId="2141722224">
    <w:abstractNumId w:val="5"/>
  </w:num>
  <w:num w:numId="4" w16cid:durableId="1495103501">
    <w:abstractNumId w:val="4"/>
  </w:num>
  <w:num w:numId="5" w16cid:durableId="639113420">
    <w:abstractNumId w:val="7"/>
  </w:num>
  <w:num w:numId="6" w16cid:durableId="88895467">
    <w:abstractNumId w:val="3"/>
  </w:num>
  <w:num w:numId="7" w16cid:durableId="1958876918">
    <w:abstractNumId w:val="2"/>
  </w:num>
  <w:num w:numId="8" w16cid:durableId="1742410620">
    <w:abstractNumId w:val="1"/>
  </w:num>
  <w:num w:numId="9" w16cid:durableId="86221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F87"/>
    <w:rsid w:val="0029639D"/>
    <w:rsid w:val="00326F90"/>
    <w:rsid w:val="008854FD"/>
    <w:rsid w:val="008B4326"/>
    <w:rsid w:val="00AA1D8D"/>
    <w:rsid w:val="00B47730"/>
    <w:rsid w:val="00B86BD9"/>
    <w:rsid w:val="00CB0664"/>
    <w:rsid w:val="00F20C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3C44"/>
  <w14:defaultImageDpi w14:val="300"/>
  <w15:docId w15:val="{D68E6456-92F9-4F27-9BD2-37F778C3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2024-08-29T08:53:00Z</dcterms:modified>
  <cp:category/>
</cp:coreProperties>
</file>