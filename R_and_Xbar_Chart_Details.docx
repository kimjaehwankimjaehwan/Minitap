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AF88C" w14:textId="276E2DB4" w:rsidR="00F710EA" w:rsidRPr="00E570A3" w:rsidRDefault="00000000">
      <w:pPr>
        <w:pStyle w:val="a8"/>
        <w:rPr>
          <w:sz w:val="48"/>
          <w:szCs w:val="48"/>
        </w:rPr>
      </w:pPr>
      <w:r w:rsidRPr="00E570A3">
        <w:rPr>
          <w:sz w:val="48"/>
          <w:szCs w:val="48"/>
        </w:rPr>
        <w:t>R Chart</w:t>
      </w:r>
      <w:r w:rsidR="00E570A3" w:rsidRPr="00E570A3">
        <w:rPr>
          <w:rFonts w:eastAsia="맑은 고딕" w:hint="eastAsia"/>
          <w:sz w:val="48"/>
          <w:szCs w:val="48"/>
          <w:lang w:eastAsia="ko-KR"/>
        </w:rPr>
        <w:t xml:space="preserve"> &amp;</w:t>
      </w:r>
      <w:r w:rsidRPr="00E570A3">
        <w:rPr>
          <w:sz w:val="48"/>
          <w:szCs w:val="48"/>
        </w:rPr>
        <w:t xml:space="preserve"> </w:t>
      </w:r>
      <w:proofErr w:type="spellStart"/>
      <w:r w:rsidRPr="00E570A3">
        <w:rPr>
          <w:sz w:val="48"/>
          <w:szCs w:val="48"/>
        </w:rPr>
        <w:t>Xbar</w:t>
      </w:r>
      <w:proofErr w:type="spellEnd"/>
      <w:r w:rsidRPr="00E570A3">
        <w:rPr>
          <w:sz w:val="48"/>
          <w:szCs w:val="48"/>
        </w:rPr>
        <w:t xml:space="preserve"> Chart</w:t>
      </w:r>
    </w:p>
    <w:p w14:paraId="1BFDF47E" w14:textId="77777777" w:rsidR="00F710EA" w:rsidRDefault="00000000">
      <w:pPr>
        <w:pStyle w:val="1"/>
      </w:pPr>
      <w:r>
        <w:t>1. R Chart (Range Chart)</w:t>
      </w:r>
    </w:p>
    <w:p w14:paraId="78995352" w14:textId="77777777" w:rsidR="00F710EA" w:rsidRDefault="00000000">
      <w:pPr>
        <w:pStyle w:val="21"/>
      </w:pPr>
      <w:r>
        <w:t>이론</w:t>
      </w:r>
    </w:p>
    <w:p w14:paraId="2D1E70EB" w14:textId="77777777" w:rsidR="00F710EA" w:rsidRDefault="00000000">
      <w:pPr>
        <w:rPr>
          <w:lang w:eastAsia="ko-KR"/>
        </w:rPr>
      </w:pPr>
      <w:r>
        <w:t>R Chart (Range Chart)</w:t>
      </w:r>
      <w:r>
        <w:t>는</w:t>
      </w:r>
      <w:r>
        <w:t xml:space="preserve"> </w:t>
      </w:r>
      <w:r>
        <w:t>각</w:t>
      </w:r>
      <w:r>
        <w:t xml:space="preserve"> </w:t>
      </w:r>
      <w:r>
        <w:t>측정</w:t>
      </w:r>
      <w:r>
        <w:t xml:space="preserve"> </w:t>
      </w:r>
      <w:r>
        <w:t>군집</w:t>
      </w:r>
      <w:r>
        <w:t>(</w:t>
      </w:r>
      <w:r>
        <w:t>예</w:t>
      </w:r>
      <w:r>
        <w:t xml:space="preserve">: </w:t>
      </w:r>
      <w:r>
        <w:t>동일</w:t>
      </w:r>
      <w:r>
        <w:t xml:space="preserve"> </w:t>
      </w:r>
      <w:r>
        <w:t>부품에</w:t>
      </w:r>
      <w:r>
        <w:t xml:space="preserve"> </w:t>
      </w:r>
      <w:r>
        <w:t>대한</w:t>
      </w:r>
      <w:r>
        <w:t xml:space="preserve"> </w:t>
      </w:r>
      <w:r>
        <w:t>여러</w:t>
      </w:r>
      <w:r>
        <w:t xml:space="preserve"> </w:t>
      </w:r>
      <w:r>
        <w:t>측정</w:t>
      </w:r>
      <w:r>
        <w:t xml:space="preserve">) </w:t>
      </w:r>
      <w:r>
        <w:t>내에서</w:t>
      </w:r>
      <w:r>
        <w:t xml:space="preserve"> </w:t>
      </w:r>
      <w:r>
        <w:t>측정값들의</w:t>
      </w:r>
      <w:r>
        <w:t xml:space="preserve"> </w:t>
      </w:r>
      <w:r>
        <w:t>범위를</w:t>
      </w:r>
      <w:r>
        <w:t xml:space="preserve"> </w:t>
      </w:r>
      <w:r>
        <w:t>나타낸</w:t>
      </w:r>
      <w:r>
        <w:t xml:space="preserve"> </w:t>
      </w:r>
      <w:r>
        <w:t>차트입니다</w:t>
      </w:r>
      <w:r>
        <w:t xml:space="preserve">. </w:t>
      </w:r>
      <w:r>
        <w:rPr>
          <w:lang w:eastAsia="ko-KR"/>
        </w:rPr>
        <w:t xml:space="preserve">R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반복성</w:t>
      </w:r>
      <w:r>
        <w:rPr>
          <w:lang w:eastAsia="ko-KR"/>
        </w:rPr>
        <w:t xml:space="preserve">(Repeatability),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 xml:space="preserve">. R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측정된</w:t>
      </w:r>
      <w:r>
        <w:rPr>
          <w:lang w:eastAsia="ko-KR"/>
        </w:rPr>
        <w:t xml:space="preserve"> </w:t>
      </w:r>
      <w:r>
        <w:rPr>
          <w:lang w:eastAsia="ko-KR"/>
        </w:rPr>
        <w:t>값들의</w:t>
      </w:r>
      <w:r>
        <w:rPr>
          <w:lang w:eastAsia="ko-KR"/>
        </w:rPr>
        <w:t xml:space="preserve"> </w:t>
      </w:r>
      <w:r>
        <w:rPr>
          <w:lang w:eastAsia="ko-KR"/>
        </w:rPr>
        <w:t>일관성을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일관성이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3DEB23A" w14:textId="77777777" w:rsidR="00F710EA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11682028" w14:textId="77777777" w:rsidR="00F710EA" w:rsidRDefault="00000000">
      <w:p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(R)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 xml:space="preserve">R = </w:t>
      </w:r>
      <w:proofErr w:type="spellStart"/>
      <w:r>
        <w:rPr>
          <w:lang w:eastAsia="ko-KR"/>
        </w:rPr>
        <w:t>X_max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X_min</w:t>
      </w:r>
      <w:proofErr w:type="spellEnd"/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X_max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군집에서의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측정값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X_min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군집에서의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측정값</w:t>
      </w:r>
      <w:r>
        <w:rPr>
          <w:lang w:eastAsia="ko-KR"/>
        </w:rPr>
        <w:br/>
      </w:r>
      <w:r>
        <w:rPr>
          <w:lang w:eastAsia="ko-KR"/>
        </w:rPr>
        <w:br/>
        <w:t xml:space="preserve">R </w:t>
      </w:r>
      <w:r>
        <w:rPr>
          <w:lang w:eastAsia="ko-KR"/>
        </w:rPr>
        <w:t>차트에서는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군집에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변화하는지를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62A66423" w14:textId="77777777" w:rsidR="00F710EA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45C891B" w14:textId="77777777" w:rsidR="00F710EA" w:rsidRDefault="00000000">
      <w:pPr>
        <w:rPr>
          <w:lang w:eastAsia="ko-KR"/>
        </w:rPr>
      </w:pP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두께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두께를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군집에서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군집에서의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시사합니다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반복성에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탐지할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D0483FD" w14:textId="77777777" w:rsidR="00F710EA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proofErr w:type="spellStart"/>
      <w:r>
        <w:rPr>
          <w:lang w:eastAsia="ko-KR"/>
        </w:rPr>
        <w:t>Xbar</w:t>
      </w:r>
      <w:proofErr w:type="spellEnd"/>
      <w:r>
        <w:rPr>
          <w:lang w:eastAsia="ko-KR"/>
        </w:rPr>
        <w:t xml:space="preserve"> Chart (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>)</w:t>
      </w:r>
    </w:p>
    <w:p w14:paraId="014836B6" w14:textId="77777777" w:rsidR="00F710EA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4A67A7A1" w14:textId="77777777" w:rsidR="00F710EA" w:rsidRDefault="00000000">
      <w:pPr>
        <w:rPr>
          <w:lang w:eastAsia="ko-KR"/>
        </w:rPr>
      </w:pPr>
      <w:proofErr w:type="spellStart"/>
      <w:r>
        <w:rPr>
          <w:lang w:eastAsia="ko-KR"/>
        </w:rPr>
        <w:t>Xbar</w:t>
      </w:r>
      <w:proofErr w:type="spellEnd"/>
      <w:r>
        <w:rPr>
          <w:lang w:eastAsia="ko-KR"/>
        </w:rPr>
        <w:t xml:space="preserve"> Chart (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차트입니다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Xbar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재현성</w:t>
      </w:r>
      <w:r>
        <w:rPr>
          <w:lang w:eastAsia="ko-KR"/>
        </w:rPr>
        <w:t xml:space="preserve">(Reproducibility),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시간이나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변동하는지를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5969838" w14:textId="77777777" w:rsidR="00F710EA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7D5A5B48" w14:textId="77777777" w:rsidR="00F710EA" w:rsidRDefault="00000000">
      <w:p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(X̄)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 xml:space="preserve">X̄ = (1/n) </w:t>
      </w:r>
      <w:proofErr w:type="spellStart"/>
      <w:r>
        <w:t>Σ</w:t>
      </w:r>
      <w:r>
        <w:rPr>
          <w:lang w:eastAsia="ko-KR"/>
        </w:rPr>
        <w:t>X_i</w:t>
      </w:r>
      <w:proofErr w:type="spellEnd"/>
      <w:r>
        <w:rPr>
          <w:lang w:eastAsia="ko-KR"/>
        </w:rPr>
        <w:br/>
        <w:t xml:space="preserve">- n: </w:t>
      </w:r>
      <w:r>
        <w:rPr>
          <w:lang w:eastAsia="ko-KR"/>
        </w:rPr>
        <w:t>군집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측정값의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X_i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측정값</w:t>
      </w:r>
      <w:r>
        <w:rPr>
          <w:lang w:eastAsia="ko-KR"/>
        </w:rPr>
        <w:br/>
      </w:r>
      <w:r>
        <w:rPr>
          <w:lang w:eastAsia="ko-KR"/>
        </w:rPr>
        <w:br/>
      </w:r>
      <w:proofErr w:type="spellStart"/>
      <w:r>
        <w:rPr>
          <w:lang w:eastAsia="ko-KR"/>
        </w:rPr>
        <w:t>Xbar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차트에서는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군집에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변화하는지를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0E6CC92D" w14:textId="77777777" w:rsidR="00F710EA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7E6E8C19" w14:textId="77777777" w:rsidR="00F710EA" w:rsidRDefault="00000000">
      <w:pPr>
        <w:rPr>
          <w:lang w:eastAsia="ko-KR"/>
        </w:rPr>
      </w:pP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직경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직경을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Xbar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군집보다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측정자의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시사합니다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재현성에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탐지할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F71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751527">
    <w:abstractNumId w:val="8"/>
  </w:num>
  <w:num w:numId="2" w16cid:durableId="599682944">
    <w:abstractNumId w:val="6"/>
  </w:num>
  <w:num w:numId="3" w16cid:durableId="202788147">
    <w:abstractNumId w:val="5"/>
  </w:num>
  <w:num w:numId="4" w16cid:durableId="1532573556">
    <w:abstractNumId w:val="4"/>
  </w:num>
  <w:num w:numId="5" w16cid:durableId="1931616630">
    <w:abstractNumId w:val="7"/>
  </w:num>
  <w:num w:numId="6" w16cid:durableId="1537038512">
    <w:abstractNumId w:val="3"/>
  </w:num>
  <w:num w:numId="7" w16cid:durableId="1070351042">
    <w:abstractNumId w:val="2"/>
  </w:num>
  <w:num w:numId="8" w16cid:durableId="1658266983">
    <w:abstractNumId w:val="1"/>
  </w:num>
  <w:num w:numId="9" w16cid:durableId="179058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79AA"/>
    <w:rsid w:val="00E570A3"/>
    <w:rsid w:val="00F710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21F20"/>
  <w14:defaultImageDpi w14:val="300"/>
  <w15:docId w15:val="{B4C1A3C9-E783-4059-A616-190A5AFF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2024-08-29T08:23:00Z</dcterms:modified>
  <cp:category/>
</cp:coreProperties>
</file>